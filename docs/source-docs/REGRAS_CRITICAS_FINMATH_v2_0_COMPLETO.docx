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</w:rPr>
        <w:t>REGRAS CRÍTICAS E WORKFLOW FINMATH</w:t>
      </w:r>
    </w:p>
    <w:p>
      <w:pPr>
        <w:jc w:val="center"/>
      </w:pPr>
      <w:r>
        <w:rPr>
          <w:color w:val="808080"/>
          <w:sz w:val="28"/>
        </w:rPr>
        <w:t>Guia Completo para Todas as Sprints (S1-S3) e Histórias (H1-H24)</w:t>
      </w:r>
    </w:p>
    <w:p>
      <w:pPr>
        <w:jc w:val="center"/>
      </w:pPr>
      <w:r>
        <w:rPr>
          <w:i/>
          <w:sz w:val="20"/>
        </w:rPr>
        <w:t>Versão 2.0 Expandida | Atualizado em: 23/10/2025</w:t>
      </w:r>
    </w:p>
    <w:p>
      <w:r>
        <w:br w:type="page"/>
      </w:r>
    </w:p>
    <w:p>
      <w:pPr>
        <w:pStyle w:val="Heading1"/>
      </w:pPr>
      <w:r>
        <w:t>📑 SUMÁRIO EXECUTIVO</w:t>
      </w:r>
    </w:p>
    <w:p>
      <w:r>
        <w:rPr>
          <w:b/>
        </w:rPr>
        <w:t>Este documento estabelece as regras críticas de workflow Git, validação anti-regressão e documentação para o projeto FinMath, cobrindo:</w:t>
      </w:r>
    </w:p>
    <w:p>
      <w:pPr>
        <w:pStyle w:val="ListBullet"/>
      </w:pPr>
      <w:r>
        <w:t>✅ 3 Sprints completas (S1, S2, S3)</w:t>
      </w:r>
    </w:p>
    <w:p>
      <w:pPr>
        <w:pStyle w:val="ListBullet"/>
      </w:pPr>
      <w:r>
        <w:t>✅ 24 Histórias de Usuário (H1-H24)</w:t>
      </w:r>
    </w:p>
    <w:p>
      <w:pPr>
        <w:pStyle w:val="ListBullet"/>
      </w:pPr>
      <w:r>
        <w:t>✅ Workflow GitHub com push apenas ao final da sprint</w:t>
      </w:r>
    </w:p>
    <w:p>
      <w:pPr>
        <w:pStyle w:val="ListBullet"/>
      </w:pPr>
      <w:r>
        <w:t>✅ Validação anti-regressão obrigatória antes de cada push</w:t>
      </w:r>
    </w:p>
    <w:p>
      <w:pPr>
        <w:pStyle w:val="ListBullet"/>
      </w:pPr>
      <w:r>
        <w:t>✅ Backup exclusivo via Git (proibido .bak/.backup/.save)</w:t>
      </w:r>
    </w:p>
    <w:p>
      <w:pPr>
        <w:pStyle w:val="ListBullet"/>
      </w:pPr>
      <w:r>
        <w:t>✅ Documentação viva durante implementação</w:t>
      </w:r>
    </w:p>
    <w:p>
      <w:r>
        <w:br w:type="page"/>
      </w:r>
    </w:p>
    <w:p>
      <w:pPr>
        <w:pStyle w:val="Heading1"/>
      </w:pPr>
      <w:r>
        <w:t>PARTE 1: REGRAS CRÍTICAS PRINCIPAIS</w:t>
      </w:r>
    </w:p>
    <w:p>
      <w:pPr>
        <w:pStyle w:val="Heading2"/>
      </w:pPr>
      <w:r>
        <w:t>🎯 REGRA #1: GITHUB COMO FONTE DA VERDADE (POR SPRINT)</w:t>
      </w:r>
    </w:p>
    <w:p>
      <w:r>
        <w:rPr>
          <w:b/>
        </w:rPr>
        <w:t>OBRIGATÓRIO</w:t>
      </w:r>
      <w:r>
        <w:t>: No início de cada sprint, sincronizar com o GitHub. Durante a sprint, trabalho local com Git local como backup.</w:t>
      </w:r>
    </w:p>
    <w:p>
      <w:pPr>
        <w:pStyle w:val="Heading3"/>
      </w:pPr>
      <w:r>
        <w:t>Início de Cada Sprint (obrigatório):</w:t>
      </w:r>
    </w:p>
    <w:p>
      <w:pPr>
        <w:pStyle w:val="IntenseQuote"/>
      </w:pPr>
      <w:r>
        <w:rPr>
          <w:rFonts w:ascii="Courier New" w:hAnsi="Courier New"/>
          <w:sz w:val="18"/>
        </w:rPr>
        <w:t># INÍCIO DE CADA SPRINT (obrigatório)</w:t>
        <w:br/>
        <w:t>git fetch origin</w:t>
        <w:br/>
        <w:t>git pull origin main</w:t>
        <w:br/>
        <w:t>git checkout -b sprint-X  # Ex: sprint-1, sprint-2, sprint-3</w:t>
        <w:br/>
        <w:br/>
        <w:t># Durante a sprint: commits locais frequentes</w:t>
        <w:br/>
        <w:t>git add .</w:t>
        <w:br/>
        <w:t>git commit -m "feat(H9): Implementa Price PMT"</w:t>
        <w:br/>
        <w:br/>
        <w:t># Ao final da sprint: merge e push coletivo</w:t>
      </w:r>
    </w:p>
    <w:p>
      <w:pPr>
        <w:pStyle w:val="Heading2"/>
      </w:pPr>
      <w:r>
        <w:t>🎯 REGRA #2: VALIDAÇÃO ANTI-REGRESSÃO ANTES DE PUSH FINAL</w:t>
      </w:r>
    </w:p>
    <w:p>
      <w:r>
        <w:rPr>
          <w:b/>
        </w:rPr>
        <w:t>OBRIGATÓRIO</w:t>
      </w:r>
      <w:r>
        <w:t>: Ao final da sprint, antes do push para GitHub, validação completa.</w:t>
      </w:r>
    </w:p>
    <w:p>
      <w:pPr>
        <w:pStyle w:val="IntenseQuote"/>
      </w:pPr>
      <w:r>
        <w:rPr>
          <w:rFonts w:ascii="Courier New" w:hAnsi="Courier New"/>
          <w:sz w:val="16"/>
        </w:rPr>
        <w:t># ========================================</w:t>
        <w:br/>
        <w:t># VALIDAÇÃO FINAL DE SPRINT (OBRIGATÓRIA)</w:t>
        <w:br/>
        <w:t># ========================================</w:t>
        <w:br/>
        <w:t>echo "🔍 VALIDANDO SPRINT COMPLETA ANTES DE PUSH..."</w:t>
        <w:br/>
        <w:br/>
        <w:t># 1. Type Check</w:t>
        <w:br/>
        <w:t>npm run type-check</w:t>
        <w:br/>
        <w:t>if [ $? -ne 0 ]; then</w:t>
        <w:br/>
        <w:t xml:space="preserve">  echo "❌ Type check falhou - CORRIGIR ANTES DE PUSH"</w:t>
        <w:br/>
        <w:t xml:space="preserve">  exit 1</w:t>
        <w:br/>
        <w:t>fi</w:t>
        <w:br/>
        <w:br/>
        <w:t># 2. Linting</w:t>
        <w:br/>
        <w:t>npm run lint</w:t>
        <w:br/>
        <w:t>if [ $? -ne 0 ]; then</w:t>
        <w:br/>
        <w:t xml:space="preserve">  echo "❌ Lint falhou - CORRIGIR ANTES DE PUSH"</w:t>
        <w:br/>
        <w:t xml:space="preserve">  exit 1</w:t>
        <w:br/>
        <w:t>fi</w:t>
        <w:br/>
        <w:br/>
        <w:t># 3. Testes Unitários + Propriedade</w:t>
        <w:br/>
        <w:t>npm run test:unit</w:t>
        <w:br/>
        <w:t>npm run test:property</w:t>
        <w:br/>
        <w:t>if [ $? -ne 0 ]; then</w:t>
        <w:br/>
        <w:t xml:space="preserve">  echo "❌ Testes falharam - CORRIGIR ANTES DE PUSH"</w:t>
        <w:br/>
        <w:t xml:space="preserve">  exit 1</w:t>
        <w:br/>
        <w:t>fi</w:t>
        <w:br/>
        <w:br/>
        <w:t># 4. Testes de Integração</w:t>
        <w:br/>
        <w:t>npm run test:integration</w:t>
        <w:br/>
        <w:t>if [ $? -ne 0 ]; then</w:t>
        <w:br/>
        <w:t xml:space="preserve">  echo "❌ Integração falhou - CORRIGIR ANTES DE PUSH"</w:t>
        <w:br/>
        <w:t xml:space="preserve">  exit 1</w:t>
        <w:br/>
        <w:t>fi</w:t>
        <w:br/>
        <w:br/>
        <w:t># 5. Golden Files (CRÍTICO)</w:t>
        <w:br/>
        <w:t>npm run golden:verify</w:t>
        <w:br/>
        <w:t>if [ $? -ne 0 ]; then</w:t>
        <w:br/>
        <w:t xml:space="preserve">  echo "❌ Golden Files falharam - CORRIGIR ANTES DE PUSH"</w:t>
        <w:br/>
        <w:t xml:space="preserve">  exit 1</w:t>
        <w:br/>
        <w:t>fi</w:t>
        <w:br/>
        <w:br/>
        <w:t># 6. Build de Produção</w:t>
        <w:br/>
        <w:t>npm run build</w:t>
        <w:br/>
        <w:t>if [ $? -ne 0 ]; then</w:t>
        <w:br/>
        <w:t xml:space="preserve">  echo "❌ Build falhou - CORRIGIR ANTES DE PUSH"</w:t>
        <w:br/>
        <w:t xml:space="preserve">  exit 1</w:t>
        <w:br/>
        <w:t>fi</w:t>
        <w:br/>
        <w:br/>
        <w:t># 7. Testes E2E (se aplicável)</w:t>
        <w:br/>
        <w:t>npm run test:e2e</w:t>
        <w:br/>
        <w:t>if [ $? -ne 0 ]; then</w:t>
        <w:br/>
        <w:t xml:space="preserve">  echo "❌ E2E falharam - CORRIGIR ANTES DE PUSH"</w:t>
        <w:br/>
        <w:t xml:space="preserve">  exit 1</w:t>
        <w:br/>
        <w:t>fi</w:t>
        <w:br/>
        <w:br/>
        <w:t># 8. Verificar Swagger UI</w:t>
        <w:br/>
        <w:t>timeout 10s npm run dev &amp;</w:t>
        <w:br/>
        <w:t>DEV_PID=$!</w:t>
        <w:br/>
        <w:t>sleep 5</w:t>
        <w:br/>
        <w:t>curl -s http://localhost:3001/api-docs &gt; /dev/null</w:t>
        <w:br/>
        <w:t>DOCS_STATUS=$?</w:t>
        <w:br/>
        <w:t>kill $DEV_PID 2&gt;/dev/null</w:t>
        <w:br/>
        <w:t>if [ $DOCS_STATUS -ne 0 ]; then</w:t>
        <w:br/>
        <w:t xml:space="preserve">  echo "❌ Swagger UI não responde - CORRIGIR ANTES DE PUSH"</w:t>
        <w:br/>
        <w:t xml:space="preserve">  exit 1</w:t>
        <w:br/>
        <w:t>fi</w:t>
        <w:br/>
        <w:br/>
        <w:t>echo "✅ VALIDAÇÃO COMPLETA - PODE FAZER PUSH!"</w:t>
      </w:r>
    </w:p>
    <w:p>
      <w:pPr>
        <w:pStyle w:val="Heading2"/>
      </w:pPr>
      <w:r>
        <w:t>🎯 REGRA #3: BACKUP EXCLUSIVO VIA GIT (LOCAL)</w:t>
      </w:r>
    </w:p>
    <w:p>
      <w:r>
        <w:rPr>
          <w:b/>
        </w:rPr>
        <w:t>PROIBIDO</w:t>
      </w:r>
      <w:r>
        <w:t>: Criar .bak, .backup, .save no projeto.</w:t>
      </w:r>
    </w:p>
    <w:p>
      <w:pPr>
        <w:pStyle w:val="IntenseQuote"/>
      </w:pPr>
      <w:r>
        <w:rPr>
          <w:rFonts w:ascii="Courier New" w:hAnsi="Courier New"/>
          <w:sz w:val="18"/>
        </w:rPr>
        <w:t># LIMPEZA OBRIGATÓRIA (início de cada dia)</w:t>
        <w:br/>
        <w:t>find . \( -name "*bak*" -o -name "*backup*" -o -name "*.save" \) -type f -delete</w:t>
        <w:br/>
        <w:br/>
        <w:t># ✅ SEMPRE: Git local para backup</w:t>
        <w:br/>
        <w:t>git add .</w:t>
        <w:br/>
        <w:t>git commit -m "WIP: implementando H9"</w:t>
        <w:br/>
        <w:br/>
        <w:t># ❌ NUNCA: Backups físicos</w:t>
        <w:br/>
        <w:t>cp price.ts price.ts.bak  # PROIBIDO!</w:t>
      </w:r>
    </w:p>
    <w:p>
      <w:pPr>
        <w:pStyle w:val="Heading2"/>
      </w:pPr>
      <w:r>
        <w:t>🎯 REGRA #4: DOCUMENTAÇÃO VIVA OBRIGATÓRIA</w:t>
      </w:r>
    </w:p>
    <w:p>
      <w:r>
        <w:rPr>
          <w:b/>
        </w:rPr>
        <w:t>OBRIGATÓRIO</w:t>
      </w:r>
      <w:r>
        <w:t>: Toda funcionalidade documentada durante implementação.</w:t>
      </w:r>
    </w:p>
    <w:p>
      <w:pPr>
        <w:pStyle w:val="ListBullet"/>
      </w:pPr>
      <w:r>
        <w:t>• JSDoc/TSDoc: Funções públicas do motor</w:t>
      </w:r>
    </w:p>
    <w:p>
      <w:pPr>
        <w:pStyle w:val="ListBullet"/>
      </w:pPr>
      <w:r>
        <w:t>• OpenAPI: Endpoints da API (arquivo: openapi-3.1_finmath-v1.0.yaml)</w:t>
      </w:r>
    </w:p>
    <w:p>
      <w:pPr>
        <w:pStyle w:val="ListBullet"/>
      </w:pPr>
      <w:r>
        <w:t>• ADRs: Decisões arquiteturais importantes (docs/adr/)</w:t>
      </w:r>
    </w:p>
    <w:p>
      <w:pPr>
        <w:pStyle w:val="ListBullet"/>
      </w:pPr>
      <w:r>
        <w:t>• Swagger UI: Sempre acessível em desenvolvimento</w:t>
      </w:r>
    </w:p>
    <w:p>
      <w:r>
        <w:br w:type="page"/>
      </w:r>
    </w:p>
    <w:p>
      <w:pPr>
        <w:pStyle w:val="Heading1"/>
      </w:pPr>
      <w:r>
        <w:t>PARTE 2: WORKFLOW DETALHADO POR SPRINT</w:t>
      </w:r>
    </w:p>
    <w:p>
      <w:pPr>
        <w:pStyle w:val="Heading2"/>
      </w:pPr>
      <w:r>
        <w:t>📋 FASE 1: INÍCIO DA SPRINT</w:t>
      </w:r>
    </w:p>
    <w:p>
      <w:pPr>
        <w:pStyle w:val="IntenseQuote"/>
      </w:pPr>
      <w:r>
        <w:rPr>
          <w:rFonts w:ascii="Courier New" w:hAnsi="Courier New"/>
          <w:sz w:val="16"/>
        </w:rPr>
        <w:t>#!/bin/bash</w:t>
        <w:br/>
        <w:t># inicio-sprint.sh</w:t>
        <w:br/>
        <w:br/>
        <w:t>echo "🚀 INICIANDO SPRINT X"</w:t>
        <w:br/>
        <w:br/>
        <w:t># 1. Sincronizar com GitHub</w:t>
        <w:br/>
        <w:t>echo "🔄 Sincronizando com GitHub..."</w:t>
        <w:br/>
        <w:t>git fetch origin</w:t>
        <w:br/>
        <w:t>git pull origin main</w:t>
        <w:br/>
        <w:t>if [ $? -ne 0 ]; then</w:t>
        <w:br/>
        <w:t xml:space="preserve">  echo "❌ Falha ao sincronizar - resolver conflitos"</w:t>
        <w:br/>
        <w:t xml:space="preserve">  exit 1</w:t>
        <w:br/>
        <w:t>fi</w:t>
        <w:br/>
        <w:br/>
        <w:t># 2. Criar branch da sprint</w:t>
        <w:br/>
        <w:t>SPRINT_NUM=$1</w:t>
        <w:br/>
        <w:t>git checkout -b "sprint-${SPRINT_NUM}"</w:t>
        <w:br/>
        <w:br/>
        <w:t># 3. Limpar backups físicos</w:t>
        <w:br/>
        <w:t>echo "🧹 Limpando backups físicos..."</w:t>
        <w:br/>
        <w:t>find . \( -name "*bak*" -o -name "*backup*" -o -name "*.save" \) -type f -delete</w:t>
        <w:br/>
        <w:br/>
        <w:t># 4. Verificar ambiente</w:t>
        <w:br/>
        <w:t>echo "🔍 Verificando ambiente..."</w:t>
        <w:br/>
        <w:t>npm run type-check</w:t>
        <w:br/>
        <w:t>npm run lint</w:t>
        <w:br/>
        <w:t>npm run test</w:t>
        <w:br/>
        <w:t>npm run build</w:t>
        <w:br/>
        <w:br/>
        <w:t>if [ $? -eq 0 ]; then</w:t>
        <w:br/>
        <w:t xml:space="preserve">  echo "✅ Ambiente pronto para desenvolvimento!"</w:t>
        <w:br/>
        <w:t xml:space="preserve">  echo "📋 Histórias desta sprint: H${SPRINT_NUM}x"</w:t>
        <w:br/>
        <w:t>else</w:t>
        <w:br/>
        <w:t xml:space="preserve">  echo "❌ Ambiente com problemas - corrigir antes de começar"</w:t>
        <w:br/>
        <w:t xml:space="preserve">  exit 1</w:t>
        <w:br/>
        <w:t>fi</w:t>
      </w:r>
    </w:p>
    <w:p>
      <w:pPr>
        <w:pStyle w:val="Heading2"/>
      </w:pPr>
      <w:r>
        <w:t>📋 FASE 2: DURANTE A SPRINT (Trabalho Local)</w:t>
      </w:r>
    </w:p>
    <w:p>
      <w:pPr>
        <w:pStyle w:val="IntenseQuote"/>
      </w:pPr>
      <w:r>
        <w:rPr>
          <w:rFonts w:ascii="Courier New" w:hAnsi="Courier New"/>
          <w:sz w:val="18"/>
        </w:rPr>
        <w:t># COMMITS LOCAIS FREQUENTES (a cada funcionalidade/história)</w:t>
        <w:br/>
        <w:br/>
        <w:t># Exemplo: Implementando H9 (Price)</w:t>
        <w:br/>
        <w:t>git add engine/src/amortization/price.ts</w:t>
        <w:br/>
        <w:t>git add engine/test/unit/amortization/price.test.ts</w:t>
        <w:br/>
        <w:t>git add engine/test/golden/sprint2/PRICE_001.json</w:t>
        <w:br/>
        <w:t>git commit -m "feat(H9): Implementa Price PMT e cronograma</w:t>
        <w:br/>
        <w:br/>
        <w:t>- Motor: calculatePMT com decimal.js</w:t>
        <w:br/>
        <w:t>- Testes: unit + property + golden file</w:t>
        <w:br/>
        <w:t>- Ajuste final: saldo_n &lt;= 0.01</w:t>
        <w:br/>
        <w:t>- DoD: 5/5 critérios atendidos"</w:t>
        <w:br/>
        <w:br/>
        <w:t># Continuar desenvolvimento local...</w:t>
        <w:br/>
        <w:t># Mais commits...</w:t>
        <w:br/>
        <w:t># Não fazer push ainda!</w:t>
      </w:r>
    </w:p>
    <w:p>
      <w:pPr>
        <w:pStyle w:val="Heading2"/>
      </w:pPr>
      <w:r>
        <w:t>📋 FASE 3: FIM DA SPRINT (Push Coletivo)</w:t>
      </w:r>
    </w:p>
    <w:p>
      <w:pPr>
        <w:pStyle w:val="IntenseQuote"/>
      </w:pPr>
      <w:r>
        <w:rPr>
          <w:rFonts w:ascii="Courier New" w:hAnsi="Courier New"/>
          <w:sz w:val="14"/>
        </w:rPr>
        <w:t>#!/bin/bash</w:t>
        <w:br/>
        <w:t># finalizar-sprint.sh</w:t>
        <w:br/>
        <w:br/>
        <w:t>echo "🏁 FINALIZANDO SPRINT X"</w:t>
        <w:br/>
        <w:br/>
        <w:t># 1. Garantir que estamos na branch correta</w:t>
        <w:br/>
        <w:t>CURRENT_BRANCH=$(git branch --show-current)</w:t>
        <w:br/>
        <w:t>if [[ ! $CURRENT_BRANCH =~ ^sprint-[0-9]+$ ]]; then</w:t>
        <w:br/>
        <w:t xml:space="preserve">  echo "❌ Não está em uma branch de sprint"</w:t>
        <w:br/>
        <w:t xml:space="preserve">  exit 1</w:t>
        <w:br/>
        <w:t>fi</w:t>
        <w:br/>
        <w:br/>
        <w:t># 2. Limpar backups físicos (última vez)</w:t>
        <w:br/>
        <w:t>echo "🧹 Limpeza final de backups físicos..."</w:t>
        <w:br/>
        <w:t>find . \( -name "*bak*" -o -name "*backup*" -o -name "*.save" \) -type f -delete</w:t>
        <w:br/>
        <w:br/>
        <w:t># 3. VALIDAÇÃO ANTI-REGRESSÃO COMPLETA</w:t>
        <w:br/>
        <w:t>echo "🔍 VALIDAÇÃO ANTI-REGRESSÃO COMPLETA..."</w:t>
        <w:br/>
        <w:t>npm run type-check || { echo "❌ Type check falhou"; exit 1; }</w:t>
        <w:br/>
        <w:t>npm run lint || { echo "❌ Lint falhou"; exit 1; }</w:t>
        <w:br/>
        <w:t>npm run test:unit || { echo "❌ Testes unitários falharam"; exit 1; }</w:t>
        <w:br/>
        <w:t>npm run test:property || { echo "❌ Testes de propriedade falharam"; exit 1; }</w:t>
        <w:br/>
        <w:t>npm run test:integration || { echo "❌ Testes de integração falharam"; exit 1; }</w:t>
        <w:br/>
        <w:t>npm run golden:verify || { echo "❌ Golden Files falharam"; exit 1; }</w:t>
        <w:br/>
        <w:t>npm run build || { echo "❌ Build falhou"; exit 1; }</w:t>
        <w:br/>
        <w:t>npm run test:e2e || { echo "❌ E2E falharam"; exit 1; }</w:t>
        <w:br/>
        <w:br/>
        <w:t># Verificar Swagger UI</w:t>
        <w:br/>
        <w:t>timeout 10s npm run dev &amp;</w:t>
        <w:br/>
        <w:t>DEV_PID=$!</w:t>
        <w:br/>
        <w:t>sleep 5</w:t>
        <w:br/>
        <w:t>curl -s http://localhost:3001/api-docs &gt; /dev/null</w:t>
        <w:br/>
        <w:t>DOCS_STATUS=$?</w:t>
        <w:br/>
        <w:t>kill $DEV_PID 2&gt;/dev/null</w:t>
        <w:br/>
        <w:t>if [ $DOCS_STATUS -ne 0 ]; then</w:t>
        <w:br/>
        <w:t xml:space="preserve">  echo "❌ Swagger UI não responde"</w:t>
        <w:br/>
        <w:t xml:space="preserve">  exit 1</w:t>
        <w:br/>
        <w:t>fi</w:t>
        <w:br/>
        <w:br/>
        <w:t>echo "✅ VALIDAÇÃO COMPLETA - SPRINT APROVADA!"</w:t>
        <w:br/>
        <w:br/>
        <w:t># 4. Merge na main (local)</w:t>
        <w:br/>
        <w:t>echo "🔀 Fazendo merge na main..."</w:t>
        <w:br/>
        <w:t>git checkout main</w:t>
        <w:br/>
        <w:t>git merge "sprint-${SPRINT_NUM}" --no-ff -m "chore: Merge Sprint ${SPRINT_NUM}</w:t>
        <w:br/>
        <w:br/>
        <w:t>Histórias implementadas: [Lista de histórias]</w:t>
        <w:br/>
        <w:t>Validação anti-regressão: ✅ PASSOU</w:t>
        <w:br/>
        <w:t>Golden Files: X/X verdes</w:t>
        <w:br/>
        <w:t>Cobertura: XX%</w:t>
        <w:br/>
        <w:t>motorVersion: X.X.X"</w:t>
        <w:br/>
        <w:br/>
        <w:t># 5. PUSH FINAL PARA GITHUB</w:t>
        <w:br/>
        <w:t>echo "📤 PUSH FINAL PARA GITHUB..."</w:t>
        <w:br/>
        <w:t>git push origin main</w:t>
        <w:br/>
        <w:br/>
        <w:t>if [ $? -eq 0 ]; then</w:t>
        <w:br/>
        <w:t xml:space="preserve">  echo "✅ SPRINT PUBLICADA NO GITHUB COM SUCESSO!"</w:t>
        <w:br/>
        <w:t>else</w:t>
        <w:br/>
        <w:t xml:space="preserve">  echo "❌ Falha no push - verificar conectividade"</w:t>
        <w:br/>
        <w:t xml:space="preserve">  exit 1</w:t>
        <w:br/>
        <w:t>fi</w:t>
        <w:br/>
        <w:br/>
        <w:t># 6. Deletar branch local da sprint</w:t>
        <w:br/>
        <w:t>git branch -d "sprint-${SPRINT_NUM}"</w:t>
        <w:br/>
        <w:t>echo "🎉 SPRINT X CONCLUÍDA E PUBLICADA!"</w:t>
      </w:r>
    </w:p>
    <w:p>
      <w:r>
        <w:br w:type="page"/>
      </w:r>
    </w:p>
    <w:p>
      <w:pPr>
        <w:pStyle w:val="Heading1"/>
      </w:pPr>
      <w:r>
        <w:t>PARTE 3: DETALHAMENTO POR SPRINT</w:t>
      </w:r>
    </w:p>
    <w:p>
      <w:pPr>
        <w:pStyle w:val="Heading2"/>
      </w:pPr>
      <w:r>
        <w:t>🚀 SPRINT 1: FUNDAMENTOS DO MOTOR + UI BASE</w:t>
      </w:r>
    </w:p>
    <w:p>
      <w:r>
        <w:rPr>
          <w:b/>
        </w:rPr>
        <w:t xml:space="preserve">Objetivo: </w:t>
      </w:r>
      <w:r>
        <w:t>Infraestrutura de engenharia; cálculos base (Juros, Equivalência, Séries); UI dos simuladores; Explain Panel; Academy com 5 tópicos mínimos.</w:t>
      </w:r>
    </w:p>
    <w:p>
      <w:pPr>
        <w:pStyle w:val="Heading3"/>
      </w:pPr>
      <w:r>
        <w:t>Histórias da Sprint 1: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1152"/>
        <w:gridCol w:w="5040"/>
        <w:gridCol w:w="216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  <w:tc>
          <w:tcPr>
            <w:tcW w:type="dxa" w:w="2880"/>
          </w:tcPr>
          <w:p>
            <w:r>
              <w:t>Épico</w:t>
            </w:r>
          </w:p>
        </w:tc>
      </w:tr>
      <w:tr>
        <w:tc>
          <w:tcPr>
            <w:tcW w:type="dxa" w:w="2880"/>
          </w:tcPr>
          <w:p>
            <w:r>
              <w:t>H1</w:t>
            </w:r>
          </w:p>
        </w:tc>
        <w:tc>
          <w:tcPr>
            <w:tcW w:type="dxa" w:w="2880"/>
          </w:tcPr>
          <w:p>
            <w:r>
              <w:t>Repositórios e CI/CD</w:t>
            </w:r>
          </w:p>
        </w:tc>
        <w:tc>
          <w:tcPr>
            <w:tcW w:type="dxa" w:w="2880"/>
          </w:tcPr>
          <w:p>
            <w:r>
              <w:t>E4 - Infra</w:t>
            </w:r>
          </w:p>
        </w:tc>
      </w:tr>
      <w:tr>
        <w:tc>
          <w:tcPr>
            <w:tcW w:type="dxa" w:w="2880"/>
          </w:tcPr>
          <w:p>
            <w:r>
              <w:t>H2</w:t>
            </w:r>
          </w:p>
        </w:tc>
        <w:tc>
          <w:tcPr>
            <w:tcW w:type="dxa" w:w="2880"/>
          </w:tcPr>
          <w:p>
            <w:r>
              <w:t>Biblioteca decimal e políticas de arredondamento</w:t>
            </w:r>
          </w:p>
        </w:tc>
        <w:tc>
          <w:tcPr>
            <w:tcW w:type="dxa" w:w="2880"/>
          </w:tcPr>
          <w:p>
            <w:r>
              <w:t>E1 - Engine</w:t>
            </w:r>
          </w:p>
        </w:tc>
      </w:tr>
      <w:tr>
        <w:tc>
          <w:tcPr>
            <w:tcW w:type="dxa" w:w="2880"/>
          </w:tcPr>
          <w:p>
            <w:r>
              <w:t>H3</w:t>
            </w:r>
          </w:p>
        </w:tc>
        <w:tc>
          <w:tcPr>
            <w:tcW w:type="dxa" w:w="2880"/>
          </w:tcPr>
          <w:p>
            <w:r>
              <w:t>Observabilidade básica (logs, correlation-id, motorVersion)</w:t>
            </w:r>
          </w:p>
        </w:tc>
        <w:tc>
          <w:tcPr>
            <w:tcW w:type="dxa" w:w="2880"/>
          </w:tcPr>
          <w:p>
            <w:r>
              <w:t>E4 - Infra</w:t>
            </w:r>
          </w:p>
        </w:tc>
      </w:tr>
      <w:tr>
        <w:tc>
          <w:tcPr>
            <w:tcW w:type="dxa" w:w="2880"/>
          </w:tcPr>
          <w:p>
            <w:r>
              <w:t>H4</w:t>
            </w:r>
          </w:p>
        </w:tc>
        <w:tc>
          <w:tcPr>
            <w:tcW w:type="dxa" w:w="2880"/>
          </w:tcPr>
          <w:p>
            <w:r>
              <w:t>Juros compostos (FV/PV)</w:t>
            </w:r>
          </w:p>
        </w:tc>
        <w:tc>
          <w:tcPr>
            <w:tcW w:type="dxa" w:w="2880"/>
          </w:tcPr>
          <w:p>
            <w:r>
              <w:t>E1 - Engine</w:t>
            </w:r>
          </w:p>
        </w:tc>
      </w:tr>
      <w:tr>
        <w:tc>
          <w:tcPr>
            <w:tcW w:type="dxa" w:w="2880"/>
          </w:tcPr>
          <w:p>
            <w:r>
              <w:t>H5</w:t>
            </w:r>
          </w:p>
        </w:tc>
        <w:tc>
          <w:tcPr>
            <w:tcW w:type="dxa" w:w="2880"/>
          </w:tcPr>
          <w:p>
            <w:r>
              <w:t>Equivalência de taxas + Taxa real</w:t>
            </w:r>
          </w:p>
        </w:tc>
        <w:tc>
          <w:tcPr>
            <w:tcW w:type="dxa" w:w="2880"/>
          </w:tcPr>
          <w:p>
            <w:r>
              <w:t>E1 - Engine</w:t>
            </w:r>
          </w:p>
        </w:tc>
      </w:tr>
      <w:tr>
        <w:tc>
          <w:tcPr>
            <w:tcW w:type="dxa" w:w="2880"/>
          </w:tcPr>
          <w:p>
            <w:r>
              <w:t>H6</w:t>
            </w:r>
          </w:p>
        </w:tc>
        <w:tc>
          <w:tcPr>
            <w:tcW w:type="dxa" w:w="2880"/>
          </w:tcPr>
          <w:p>
            <w:r>
              <w:t>Séries/Anuidades (post/ant) + inversão</w:t>
            </w:r>
          </w:p>
        </w:tc>
        <w:tc>
          <w:tcPr>
            <w:tcW w:type="dxa" w:w="2880"/>
          </w:tcPr>
          <w:p>
            <w:r>
              <w:t>E1 - Engine</w:t>
            </w:r>
          </w:p>
        </w:tc>
      </w:tr>
      <w:tr>
        <w:tc>
          <w:tcPr>
            <w:tcW w:type="dxa" w:w="2880"/>
          </w:tcPr>
          <w:p>
            <w:r>
              <w:t>H7</w:t>
            </w:r>
          </w:p>
        </w:tc>
        <w:tc>
          <w:tcPr>
            <w:tcW w:type="dxa" w:w="2880"/>
          </w:tcPr>
          <w:p>
            <w:r>
              <w:t>Simuladores base (Juros/Equivalência/Séries)</w:t>
            </w:r>
          </w:p>
        </w:tc>
        <w:tc>
          <w:tcPr>
            <w:tcW w:type="dxa" w:w="2880"/>
          </w:tcPr>
          <w:p>
            <w:r>
              <w:t>E3 - UI</w:t>
            </w:r>
          </w:p>
        </w:tc>
      </w:tr>
      <w:tr>
        <w:tc>
          <w:tcPr>
            <w:tcW w:type="dxa" w:w="2880"/>
          </w:tcPr>
          <w:p>
            <w:r>
              <w:t>H8</w:t>
            </w:r>
          </w:p>
        </w:tc>
        <w:tc>
          <w:tcPr>
            <w:tcW w:type="dxa" w:w="2880"/>
          </w:tcPr>
          <w:p>
            <w:r>
              <w:t>Explain Panel (fórmulas + números + exportar PDF)</w:t>
            </w:r>
          </w:p>
        </w:tc>
        <w:tc>
          <w:tcPr>
            <w:tcW w:type="dxa" w:w="2880"/>
          </w:tcPr>
          <w:p>
            <w:r>
              <w:t>E3 - UI</w:t>
            </w:r>
          </w:p>
        </w:tc>
      </w:tr>
      <w:tr>
        <w:tc>
          <w:tcPr>
            <w:tcW w:type="dxa" w:w="2880"/>
          </w:tcPr>
          <w:p>
            <w:r>
              <w:t>H20</w:t>
            </w:r>
          </w:p>
        </w:tc>
        <w:tc>
          <w:tcPr>
            <w:tcW w:type="dxa" w:w="2880"/>
          </w:tcPr>
          <w:p>
            <w:r>
              <w:t>Academy — 5 tópicos (teoria + exercício guiado + "Abrir no Lab")</w:t>
            </w:r>
          </w:p>
        </w:tc>
        <w:tc>
          <w:tcPr>
            <w:tcW w:type="dxa" w:w="2880"/>
          </w:tcPr>
          <w:p>
            <w:r>
              <w:t>E5 - Academy</w:t>
            </w:r>
          </w:p>
        </w:tc>
      </w:tr>
    </w:tbl>
    <w:p/>
    <w:p>
      <w:pPr>
        <w:pStyle w:val="Heading3"/>
      </w:pPr>
      <w:r>
        <w:t>Critérios de Saída (Sprint 1 "Pronto"):</w:t>
      </w:r>
    </w:p>
    <w:p>
      <w:pPr>
        <w:pStyle w:val="ListBullet"/>
      </w:pPr>
      <w:r>
        <w:t>✅ Simuladores Juros/Equivalência/Séries com P95 ≤ 150 ms</w:t>
      </w:r>
    </w:p>
    <w:p>
      <w:pPr>
        <w:pStyle w:val="ListBullet"/>
      </w:pPr>
      <w:r>
        <w:t>✅ Explain Panel presente e exportável (snapshot PDF)</w:t>
      </w:r>
    </w:p>
    <w:p>
      <w:pPr>
        <w:pStyle w:val="ListBullet"/>
      </w:pPr>
      <w:r>
        <w:t>✅ 10 Golden Files publicados (3 juros, 3 equivalências, 4 séries)</w:t>
      </w:r>
    </w:p>
    <w:p>
      <w:pPr>
        <w:pStyle w:val="ListBullet"/>
      </w:pPr>
      <w:r>
        <w:t>✅ CI/CD estável; logs com calculationId / motorVersion</w:t>
      </w:r>
    </w:p>
    <w:p>
      <w:pPr>
        <w:pStyle w:val="ListBullet"/>
      </w:pPr>
      <w:r>
        <w:t>✅ Academy: 5 tópicos com exercícios e deep-link para o Lab</w:t>
      </w:r>
    </w:p>
    <w:p>
      <w:pPr>
        <w:pStyle w:val="Heading3"/>
      </w:pPr>
      <w:r>
        <w:t>Riscos &amp; Mitigações (Sprint 1):</w:t>
      </w:r>
    </w:p>
    <w:p>
      <w:pPr>
        <w:pStyle w:val="ListBullet"/>
      </w:pPr>
      <w:r>
        <w:t>⚠️ Atraso em UI: usar componentes do Design System; evitar CSS ad‑hoc</w:t>
      </w:r>
    </w:p>
    <w:p>
      <w:pPr>
        <w:pStyle w:val="ListBullet"/>
      </w:pPr>
      <w:r>
        <w:t>⚠️ Precisão: validar arredondamentos com GFs e testes de borda (i→0, n=1)</w:t>
      </w:r>
    </w:p>
    <w:p>
      <w:r>
        <w:br w:type="page"/>
      </w:r>
    </w:p>
    <w:p>
      <w:pPr>
        <w:pStyle w:val="Heading2"/>
      </w:pPr>
      <w:r>
        <w:t>🚀 SPRINT 2: AMORTIZAÇÕES + CET BÁSICO + EXPORTAÇÕES + AUDITORIA/VALIDAÇÃO</w:t>
      </w:r>
    </w:p>
    <w:p>
      <w:r>
        <w:rPr>
          <w:b/>
        </w:rPr>
        <w:t xml:space="preserve">Objetivo: </w:t>
      </w:r>
      <w:r>
        <w:t>Price e SAC completos (day count + pró‑rata), CET básico (tarifas t0), CSV/PDF, snapshots e validador inicial.</w:t>
      </w:r>
    </w:p>
    <w:p>
      <w:pPr>
        <w:pStyle w:val="Heading3"/>
      </w:pPr>
      <w:r>
        <w:t>Histórias da Sprint 2: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1152"/>
        <w:gridCol w:w="5040"/>
        <w:gridCol w:w="216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  <w:tc>
          <w:tcPr>
            <w:tcW w:type="dxa" w:w="2880"/>
          </w:tcPr>
          <w:p>
            <w:r>
              <w:t>Épico</w:t>
            </w:r>
          </w:p>
        </w:tc>
      </w:tr>
      <w:tr>
        <w:tc>
          <w:tcPr>
            <w:tcW w:type="dxa" w:w="2880"/>
          </w:tcPr>
          <w:p>
            <w:r>
              <w:t>H9</w:t>
            </w:r>
          </w:p>
        </w:tc>
        <w:tc>
          <w:tcPr>
            <w:tcW w:type="dxa" w:w="2880"/>
          </w:tcPr>
          <w:p>
            <w:r>
              <w:t>Price — PMT, cronograma, ajuste final (saldo ≤ R$0,01)</w:t>
            </w:r>
          </w:p>
        </w:tc>
        <w:tc>
          <w:tcPr>
            <w:tcW w:type="dxa" w:w="2880"/>
          </w:tcPr>
          <w:p>
            <w:r>
              <w:t>E1 - Engine</w:t>
            </w:r>
          </w:p>
        </w:tc>
      </w:tr>
      <w:tr>
        <w:tc>
          <w:tcPr>
            <w:tcW w:type="dxa" w:w="2880"/>
          </w:tcPr>
          <w:p>
            <w:r>
              <w:t>H10</w:t>
            </w:r>
          </w:p>
        </w:tc>
        <w:tc>
          <w:tcPr>
            <w:tcW w:type="dxa" w:w="2880"/>
          </w:tcPr>
          <w:p>
            <w:r>
              <w:t>Day count 30/360 e ACT/365 + pró‑rata 1ª parcela</w:t>
            </w:r>
          </w:p>
        </w:tc>
        <w:tc>
          <w:tcPr>
            <w:tcW w:type="dxa" w:w="2880"/>
          </w:tcPr>
          <w:p>
            <w:r>
              <w:t>E1 - Engine</w:t>
            </w:r>
          </w:p>
        </w:tc>
      </w:tr>
      <w:tr>
        <w:tc>
          <w:tcPr>
            <w:tcW w:type="dxa" w:w="2880"/>
          </w:tcPr>
          <w:p>
            <w:r>
              <w:t>H11</w:t>
            </w:r>
          </w:p>
        </w:tc>
        <w:tc>
          <w:tcPr>
            <w:tcW w:type="dxa" w:w="2880"/>
          </w:tcPr>
          <w:p>
            <w:r>
              <w:t>SAC — cronograma e ajuste final</w:t>
            </w:r>
          </w:p>
        </w:tc>
        <w:tc>
          <w:tcPr>
            <w:tcW w:type="dxa" w:w="2880"/>
          </w:tcPr>
          <w:p>
            <w:r>
              <w:t>E1 - Engine</w:t>
            </w:r>
          </w:p>
        </w:tc>
      </w:tr>
      <w:tr>
        <w:tc>
          <w:tcPr>
            <w:tcW w:type="dxa" w:w="2880"/>
          </w:tcPr>
          <w:p>
            <w:r>
              <w:t>H12</w:t>
            </w:r>
          </w:p>
        </w:tc>
        <w:tc>
          <w:tcPr>
            <w:tcW w:type="dxa" w:w="2880"/>
          </w:tcPr>
          <w:p>
            <w:r>
              <w:t>CET básico (apenas tarifas t0) — Ver: Guia CET SoT</w:t>
            </w:r>
          </w:p>
        </w:tc>
        <w:tc>
          <w:tcPr>
            <w:tcW w:type="dxa" w:w="2880"/>
          </w:tcPr>
          <w:p>
            <w:r>
              <w:t>E2 - CET</w:t>
            </w:r>
          </w:p>
        </w:tc>
      </w:tr>
      <w:tr>
        <w:tc>
          <w:tcPr>
            <w:tcW w:type="dxa" w:w="2880"/>
          </w:tcPr>
          <w:p>
            <w:r>
              <w:t>H13</w:t>
            </w:r>
          </w:p>
        </w:tc>
        <w:tc>
          <w:tcPr>
            <w:tcW w:type="dxa" w:w="2880"/>
          </w:tcPr>
          <w:p>
            <w:r>
              <w:t>Exportações CSV/PDF (cronogramas + Explain)</w:t>
            </w:r>
          </w:p>
        </w:tc>
        <w:tc>
          <w:tcPr>
            <w:tcW w:type="dxa" w:w="2880"/>
          </w:tcPr>
          <w:p>
            <w:r>
              <w:t>E3 - UI</w:t>
            </w:r>
          </w:p>
        </w:tc>
      </w:tr>
      <w:tr>
        <w:tc>
          <w:tcPr>
            <w:tcW w:type="dxa" w:w="2880"/>
          </w:tcPr>
          <w:p>
            <w:r>
              <w:t>H21</w:t>
            </w:r>
          </w:p>
        </w:tc>
        <w:tc>
          <w:tcPr>
            <w:tcW w:type="dxa" w:w="2880"/>
          </w:tcPr>
          <w:p>
            <w:r>
              <w:t>Snapshots com hash e motorVersion</w:t>
            </w:r>
          </w:p>
        </w:tc>
        <w:tc>
          <w:tcPr>
            <w:tcW w:type="dxa" w:w="2880"/>
          </w:tcPr>
          <w:p>
            <w:r>
              <w:t>E4 - Infra</w:t>
            </w:r>
          </w:p>
        </w:tc>
      </w:tr>
      <w:tr>
        <w:tc>
          <w:tcPr>
            <w:tcW w:type="dxa" w:w="2880"/>
          </w:tcPr>
          <w:p>
            <w:r>
              <w:t>H22</w:t>
            </w:r>
          </w:p>
        </w:tc>
        <w:tc>
          <w:tcPr>
            <w:tcW w:type="dxa" w:w="2880"/>
          </w:tcPr>
          <w:p>
            <w:r>
              <w:t>Validador (/api/validate/schedule) — upload CSV e diffs por coluna</w:t>
            </w:r>
          </w:p>
        </w:tc>
        <w:tc>
          <w:tcPr>
            <w:tcW w:type="dxa" w:w="2880"/>
          </w:tcPr>
          <w:p>
            <w:r>
              <w:t>E4 - Infra</w:t>
            </w:r>
          </w:p>
        </w:tc>
      </w:tr>
    </w:tbl>
    <w:p/>
    <w:p>
      <w:pPr>
        <w:pStyle w:val="Heading3"/>
      </w:pPr>
      <w:r>
        <w:t>Critérios de Saída (Sprint 2 "Pronto"):</w:t>
      </w:r>
    </w:p>
    <w:p>
      <w:pPr>
        <w:pStyle w:val="ListBullet"/>
      </w:pPr>
      <w:r>
        <w:t>✅ Price/SAC com deltas ≤ R$0,01 vs GFs</w:t>
      </w:r>
    </w:p>
    <w:p>
      <w:pPr>
        <w:pStyle w:val="ListBullet"/>
      </w:pPr>
      <w:r>
        <w:t>✅ Day count (30/360, ACT/365) correto + pró‑rata opcional</w:t>
      </w:r>
    </w:p>
    <w:p>
      <w:pPr>
        <w:pStyle w:val="ListBullet"/>
      </w:pPr>
      <w:r>
        <w:t>✅ CET básico (IRR mensal → CET a.a., sem IOF/seguros) com erro ≤ 0,01 p.p. + Explain</w:t>
      </w:r>
    </w:p>
    <w:p>
      <w:pPr>
        <w:pStyle w:val="ListBullet"/>
      </w:pPr>
      <w:r>
        <w:t>✅ CSV/PDF consistentes; snapshots salvos ({inputs, outputs, hash, motorVersion})</w:t>
      </w:r>
    </w:p>
    <w:p>
      <w:pPr>
        <w:pStyle w:val="ListBullet"/>
      </w:pPr>
      <w:r>
        <w:t>✅ Validador usável com diffs por coluna</w:t>
      </w:r>
    </w:p>
    <w:p>
      <w:r>
        <w:rPr>
          <w:b/>
          <w:color w:val="FF0000"/>
        </w:rPr>
        <w:t xml:space="preserve">Nota (CET nesta sprint): </w:t>
      </w:r>
      <w:r>
        <w:t>BÁSICO = apenas tarifas t0. Definição e método em Guia CET — SoT (§2–4, §8–9).</w:t>
      </w:r>
    </w:p>
    <w:p>
      <w:pPr>
        <w:pStyle w:val="Heading3"/>
      </w:pPr>
      <w:r>
        <w:t>Riscos &amp; Mitigações (Sprint 2):</w:t>
      </w:r>
    </w:p>
    <w:p>
      <w:pPr>
        <w:pStyle w:val="ListBullet"/>
      </w:pPr>
      <w:r>
        <w:t>⚠️ Divergência de CET entre bancos: não cobrir IOF/seguros aqui; Sprint 3 terá Perfis</w:t>
      </w:r>
    </w:p>
    <w:p>
      <w:pPr>
        <w:pStyle w:val="ListBullet"/>
      </w:pPr>
      <w:r>
        <w:t>⚠️ PDF frágil: basear no Explain e stylesheet único do Design System</w:t>
      </w:r>
    </w:p>
    <w:p>
      <w:r>
        <w:br w:type="page"/>
      </w:r>
    </w:p>
    <w:p>
      <w:pPr>
        <w:pStyle w:val="Heading2"/>
      </w:pPr>
      <w:r>
        <w:t>🚀 SPRINT 3: NPV/TIR ROBUSTO + CET COMPLETO + PERFIS + COMPARADOR + XLSX + CASOS</w:t>
      </w:r>
    </w:p>
    <w:p>
      <w:r>
        <w:rPr>
          <w:b/>
        </w:rPr>
        <w:t xml:space="preserve">Objetivo: </w:t>
      </w:r>
      <w:r>
        <w:t>Solver Brent (IRR), CET completo (IOF/seguros/perfis), comparador, XLSX com fórmulas e 3 casos gabaritados.</w:t>
      </w:r>
    </w:p>
    <w:p>
      <w:pPr>
        <w:pStyle w:val="Heading3"/>
      </w:pPr>
      <w:r>
        <w:t>Histórias da Sprint 3: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1152"/>
        <w:gridCol w:w="5040"/>
        <w:gridCol w:w="216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  <w:tc>
          <w:tcPr>
            <w:tcW w:type="dxa" w:w="2880"/>
          </w:tcPr>
          <w:p>
            <w:r>
              <w:t>Épico</w:t>
            </w:r>
          </w:p>
        </w:tc>
      </w:tr>
      <w:tr>
        <w:tc>
          <w:tcPr>
            <w:tcW w:type="dxa" w:w="2880"/>
          </w:tcPr>
          <w:p>
            <w:r>
              <w:t>H14</w:t>
            </w:r>
          </w:p>
        </w:tc>
        <w:tc>
          <w:tcPr>
            <w:tcW w:type="dxa" w:w="2880"/>
          </w:tcPr>
          <w:p>
            <w:r>
              <w:t>NPV (VPL)</w:t>
            </w:r>
          </w:p>
        </w:tc>
        <w:tc>
          <w:tcPr>
            <w:tcW w:type="dxa" w:w="2880"/>
          </w:tcPr>
          <w:p>
            <w:r>
              <w:t>E1 - Engine</w:t>
            </w:r>
          </w:p>
        </w:tc>
      </w:tr>
      <w:tr>
        <w:tc>
          <w:tcPr>
            <w:tcW w:type="dxa" w:w="2880"/>
          </w:tcPr>
          <w:p>
            <w:r>
              <w:t>H15</w:t>
            </w:r>
          </w:p>
        </w:tc>
        <w:tc>
          <w:tcPr>
            <w:tcW w:type="dxa" w:w="2880"/>
          </w:tcPr>
          <w:p>
            <w:r>
              <w:t>IRR (TIR) com Brent + fallbacks e alerta de múltiplas raízes</w:t>
            </w:r>
          </w:p>
        </w:tc>
        <w:tc>
          <w:tcPr>
            <w:tcW w:type="dxa" w:w="2880"/>
          </w:tcPr>
          <w:p>
            <w:r>
              <w:t>E1 - Engine</w:t>
            </w:r>
          </w:p>
        </w:tc>
      </w:tr>
      <w:tr>
        <w:tc>
          <w:tcPr>
            <w:tcW w:type="dxa" w:w="2880"/>
          </w:tcPr>
          <w:p>
            <w:r>
              <w:t>H16</w:t>
            </w:r>
          </w:p>
        </w:tc>
        <w:tc>
          <w:tcPr>
            <w:tcW w:type="dxa" w:w="2880"/>
          </w:tcPr>
          <w:p>
            <w:r>
              <w:t>CET completo (IOF diário + adicional + seguros) — Guia CET SoT</w:t>
            </w:r>
          </w:p>
        </w:tc>
        <w:tc>
          <w:tcPr>
            <w:tcW w:type="dxa" w:w="2880"/>
          </w:tcPr>
          <w:p>
            <w:r>
              <w:t>E2 - CET</w:t>
            </w:r>
          </w:p>
        </w:tc>
      </w:tr>
      <w:tr>
        <w:tc>
          <w:tcPr>
            <w:tcW w:type="dxa" w:w="2880"/>
          </w:tcPr>
          <w:p>
            <w:r>
              <w:t>H17</w:t>
            </w:r>
          </w:p>
        </w:tc>
        <w:tc>
          <w:tcPr>
            <w:tcW w:type="dxa" w:w="2880"/>
          </w:tcPr>
          <w:p>
            <w:r>
              <w:t>Perfis de CET por instituição (versionados)</w:t>
            </w:r>
          </w:p>
        </w:tc>
        <w:tc>
          <w:tcPr>
            <w:tcW w:type="dxa" w:w="2880"/>
          </w:tcPr>
          <w:p>
            <w:r>
              <w:t>E2 - CET</w:t>
            </w:r>
          </w:p>
        </w:tc>
      </w:tr>
      <w:tr>
        <w:tc>
          <w:tcPr>
            <w:tcW w:type="dxa" w:w="2880"/>
          </w:tcPr>
          <w:p>
            <w:r>
              <w:t>H18</w:t>
            </w:r>
          </w:p>
        </w:tc>
        <w:tc>
          <w:tcPr>
            <w:tcW w:type="dxa" w:w="2880"/>
          </w:tcPr>
          <w:p>
            <w:r>
              <w:t>Comparador de cenários (menor CET/total pago + justificativa)</w:t>
            </w:r>
          </w:p>
        </w:tc>
        <w:tc>
          <w:tcPr>
            <w:tcW w:type="dxa" w:w="2880"/>
          </w:tcPr>
          <w:p>
            <w:r>
              <w:t>E5 - Academy</w:t>
            </w:r>
          </w:p>
        </w:tc>
      </w:tr>
      <w:tr>
        <w:tc>
          <w:tcPr>
            <w:tcW w:type="dxa" w:w="2880"/>
          </w:tcPr>
          <w:p>
            <w:r>
              <w:t>H19</w:t>
            </w:r>
          </w:p>
        </w:tc>
        <w:tc>
          <w:tcPr>
            <w:tcW w:type="dxa" w:w="2880"/>
          </w:tcPr>
          <w:p>
            <w:r>
              <w:t>XLSX com fórmulas</w:t>
            </w:r>
          </w:p>
        </w:tc>
        <w:tc>
          <w:tcPr>
            <w:tcW w:type="dxa" w:w="2880"/>
          </w:tcPr>
          <w:p>
            <w:r>
              <w:t>E3 - UI</w:t>
            </w:r>
          </w:p>
        </w:tc>
      </w:tr>
      <w:tr>
        <w:tc>
          <w:tcPr>
            <w:tcW w:type="dxa" w:w="2880"/>
          </w:tcPr>
          <w:p>
            <w:r>
              <w:t>H23</w:t>
            </w:r>
          </w:p>
        </w:tc>
        <w:tc>
          <w:tcPr>
            <w:tcW w:type="dxa" w:w="2880"/>
          </w:tcPr>
          <w:p>
            <w:r>
              <w:t>Casos de Mercado gabaritados</w:t>
            </w:r>
          </w:p>
        </w:tc>
        <w:tc>
          <w:tcPr>
            <w:tcW w:type="dxa" w:w="2880"/>
          </w:tcPr>
          <w:p>
            <w:r>
              <w:t>E5 - Academy</w:t>
            </w:r>
          </w:p>
        </w:tc>
      </w:tr>
      <w:tr>
        <w:tc>
          <w:tcPr>
            <w:tcW w:type="dxa" w:w="2880"/>
          </w:tcPr>
          <w:p>
            <w:r>
              <w:t>H24</w:t>
            </w:r>
          </w:p>
        </w:tc>
        <w:tc>
          <w:tcPr>
            <w:tcW w:type="dxa" w:w="2880"/>
          </w:tcPr>
          <w:p>
            <w:r>
              <w:t>Acessibilidade &amp; E2E</w:t>
            </w:r>
          </w:p>
        </w:tc>
        <w:tc>
          <w:tcPr>
            <w:tcW w:type="dxa" w:w="2880"/>
          </w:tcPr>
          <w:p>
            <w:r>
              <w:t>E3/E4</w:t>
            </w:r>
          </w:p>
        </w:tc>
      </w:tr>
    </w:tbl>
    <w:p/>
    <w:p>
      <w:pPr>
        <w:pStyle w:val="Heading3"/>
      </w:pPr>
      <w:r>
        <w:t>Critérios de Saída (Sprint 3 "Pronto"):</w:t>
      </w:r>
    </w:p>
    <w:p>
      <w:pPr>
        <w:pStyle w:val="ListBullet"/>
      </w:pPr>
      <w:r>
        <w:t>✅ IRR Brent com erro ≤ 0,01%, logs de método e iterações</w:t>
      </w:r>
    </w:p>
    <w:p>
      <w:pPr>
        <w:pStyle w:val="ListBullet"/>
      </w:pPr>
      <w:r>
        <w:t>✅ CET completo e Perfis versionados; 3 cenários com erro ≤ 0,01 p.p. a.a.</w:t>
      </w:r>
    </w:p>
    <w:p>
      <w:pPr>
        <w:pStyle w:val="ListBullet"/>
      </w:pPr>
      <w:r>
        <w:t>✅ Comparador destacando melhor oferta com explicação</w:t>
      </w:r>
    </w:p>
    <w:p>
      <w:pPr>
        <w:pStyle w:val="ListBullet"/>
      </w:pPr>
      <w:r>
        <w:t>✅ XLSX coerente com CSV/PDF (mesmos números)</w:t>
      </w:r>
    </w:p>
    <w:p>
      <w:pPr>
        <w:pStyle w:val="ListBullet"/>
      </w:pPr>
      <w:r>
        <w:t>✅ 3 Casos anonimizados e publicados como GFs</w:t>
      </w:r>
    </w:p>
    <w:p>
      <w:r>
        <w:rPr>
          <w:b/>
          <w:color w:val="FF0000"/>
        </w:rPr>
        <w:t xml:space="preserve">Nota (CET nesta sprint): </w:t>
      </w:r>
      <w:r>
        <w:t>COMPLETO = tarifas + IOF (diário + adicional) + seguros e Perfis por instituição (vigência). Ver Guia CET — SoT (§5–7).</w:t>
      </w:r>
    </w:p>
    <w:p>
      <w:pPr>
        <w:pStyle w:val="Heading3"/>
      </w:pPr>
      <w:r>
        <w:t>Riscos &amp; Mitigações (Sprint 3):</w:t>
      </w:r>
    </w:p>
    <w:p>
      <w:pPr>
        <w:pStyle w:val="ListBullet"/>
      </w:pPr>
      <w:r>
        <w:t>⚠️ Perfis defasados: versionamento + documento de divergências obrigatório</w:t>
      </w:r>
    </w:p>
    <w:p>
      <w:pPr>
        <w:pStyle w:val="ListBullet"/>
      </w:pPr>
      <w:r>
        <w:t>⚠️ IRR instável: intervalo inicial e fallback; alerta de múltiplas raízes</w:t>
      </w:r>
    </w:p>
    <w:p>
      <w:r>
        <w:br w:type="page"/>
      </w:r>
    </w:p>
    <w:p>
      <w:pPr>
        <w:pStyle w:val="Heading1"/>
      </w:pPr>
      <w:r>
        <w:t>PARTE 4: CHECKLISTS OPERACIONAIS</w:t>
      </w:r>
    </w:p>
    <w:p>
      <w:pPr>
        <w:pStyle w:val="Heading2"/>
      </w:pPr>
      <w:r>
        <w:t>📅 CHECKLIST DIÁRIO (Durante a Sprint)</w:t>
      </w:r>
    </w:p>
    <w:p>
      <w:pPr>
        <w:pStyle w:val="ListBullet"/>
      </w:pPr>
      <w:r>
        <w:t>[ ] Limpei backups físicos hoje?</w:t>
      </w:r>
    </w:p>
    <w:p>
      <w:pPr>
        <w:pStyle w:val="ListBullet"/>
      </w:pPr>
      <w:r>
        <w:t>[ ] Fiz commits locais das mudanças?</w:t>
      </w:r>
    </w:p>
    <w:p>
      <w:pPr>
        <w:pStyle w:val="ListBullet"/>
      </w:pPr>
      <w:r>
        <w:t>[ ] npm run test passou localmente?</w:t>
      </w:r>
    </w:p>
    <w:p>
      <w:pPr>
        <w:pStyle w:val="ListBullet"/>
      </w:pPr>
      <w:r>
        <w:t>[ ] Atualizei JSDoc nas funções novas?</w:t>
      </w:r>
    </w:p>
    <w:p>
      <w:pPr>
        <w:pStyle w:val="ListBullet"/>
      </w:pPr>
      <w:r>
        <w:t>[ ] OpenAPI atualizado (se novo endpoint)?</w:t>
      </w:r>
    </w:p>
    <w:p>
      <w:pPr>
        <w:pStyle w:val="ListBullet"/>
      </w:pPr>
      <w:r>
        <w:t>[ ] Golden Files impactados identificados?</w:t>
      </w:r>
    </w:p>
    <w:p/>
    <w:p>
      <w:r>
        <w:rPr>
          <w:b/>
          <w:color w:val="FF0000"/>
        </w:rPr>
        <w:t>⚠️ Se alguma resposta for "n" → CORRIGIR ANTES DE CONTINUAR</w:t>
      </w:r>
    </w:p>
    <w:p>
      <w:pPr>
        <w:pStyle w:val="Heading2"/>
      </w:pPr>
      <w:r>
        <w:t>📋 CHECKLIST DE HISTÓRIA (Ao Completar H9, H10, etc.)</w:t>
      </w:r>
    </w:p>
    <w:p>
      <w:pPr>
        <w:pStyle w:val="Heading3"/>
      </w:pPr>
      <w:r>
        <w:t>Implementação:</w:t>
      </w:r>
    </w:p>
    <w:p>
      <w:pPr>
        <w:pStyle w:val="ListBullet"/>
      </w:pPr>
      <w:r>
        <w:t>[ ] Motor implementado (engine/src/)</w:t>
      </w:r>
    </w:p>
    <w:p>
      <w:pPr>
        <w:pStyle w:val="ListBullet"/>
      </w:pPr>
      <w:r>
        <w:t>[ ] Testes unitários (≥3 casos)</w:t>
      </w:r>
    </w:p>
    <w:p>
      <w:pPr>
        <w:pStyle w:val="ListBullet"/>
      </w:pPr>
      <w:r>
        <w:t>[ ] Testes de propriedade (invariantes)</w:t>
      </w:r>
    </w:p>
    <w:p>
      <w:pPr>
        <w:pStyle w:val="ListBullet"/>
      </w:pPr>
      <w:r>
        <w:t>[ ] Golden File criado/atualizado</w:t>
      </w:r>
    </w:p>
    <w:p>
      <w:pPr>
        <w:pStyle w:val="ListBullet"/>
      </w:pPr>
      <w:r>
        <w:t>[ ] API implementada (se aplicável)</w:t>
      </w:r>
    </w:p>
    <w:p>
      <w:pPr>
        <w:pStyle w:val="ListBullet"/>
      </w:pPr>
      <w:r>
        <w:t>[ ] Validação Zod (se aplicável)</w:t>
      </w:r>
    </w:p>
    <w:p>
      <w:pPr>
        <w:pStyle w:val="Heading3"/>
      </w:pPr>
      <w:r>
        <w:t>Documentação:</w:t>
      </w:r>
    </w:p>
    <w:p>
      <w:pPr>
        <w:pStyle w:val="ListBullet"/>
      </w:pPr>
      <w:r>
        <w:t>[ ] JSDoc em funções públicas</w:t>
      </w:r>
    </w:p>
    <w:p>
      <w:pPr>
        <w:pStyle w:val="ListBullet"/>
      </w:pPr>
      <w:r>
        <w:t>[ ] OpenAPI atualizado (se API)</w:t>
      </w:r>
    </w:p>
    <w:p>
      <w:pPr>
        <w:pStyle w:val="ListBullet"/>
      </w:pPr>
      <w:r>
        <w:t>[ ] ADR criado (se decisão estrutural)</w:t>
      </w:r>
    </w:p>
    <w:p>
      <w:pPr>
        <w:pStyle w:val="ListBullet"/>
      </w:pPr>
      <w:r>
        <w:t>[ ] Changelog da história no commit</w:t>
      </w:r>
    </w:p>
    <w:p>
      <w:pPr>
        <w:pStyle w:val="Heading3"/>
      </w:pPr>
      <w:r>
        <w:t>Qualidade:</w:t>
      </w:r>
    </w:p>
    <w:p>
      <w:pPr>
        <w:pStyle w:val="ListBullet"/>
      </w:pPr>
      <w:r>
        <w:t>[ ] npm run test passa</w:t>
      </w:r>
    </w:p>
    <w:p>
      <w:pPr>
        <w:pStyle w:val="ListBullet"/>
      </w:pPr>
      <w:r>
        <w:t>[ ] npm run lint passa</w:t>
      </w:r>
    </w:p>
    <w:p>
      <w:pPr>
        <w:pStyle w:val="ListBullet"/>
      </w:pPr>
      <w:r>
        <w:t>[ ] npm run build passa</w:t>
      </w:r>
    </w:p>
    <w:p>
      <w:pPr>
        <w:pStyle w:val="ListBullet"/>
      </w:pPr>
      <w:r>
        <w:t>[ ] Golden Files passam</w:t>
      </w:r>
    </w:p>
    <w:p>
      <w:pPr>
        <w:pStyle w:val="ListBullet"/>
      </w:pPr>
      <w:r>
        <w:t>[ ] Cobertura mantida (≥80%)</w:t>
      </w:r>
    </w:p>
    <w:p>
      <w:pPr>
        <w:pStyle w:val="Heading3"/>
      </w:pPr>
      <w:r>
        <w:t>Git:</w:t>
      </w:r>
    </w:p>
    <w:p>
      <w:pPr>
        <w:pStyle w:val="ListBullet"/>
      </w:pPr>
      <w:r>
        <w:t>[ ] Commit local feito</w:t>
      </w:r>
    </w:p>
    <w:p>
      <w:pPr>
        <w:pStyle w:val="ListBullet"/>
      </w:pPr>
      <w:r>
        <w:t>[ ] Mensagem convencional (feat/fix/docs)</w:t>
      </w:r>
    </w:p>
    <w:p>
      <w:pPr>
        <w:pStyle w:val="ListBullet"/>
      </w:pPr>
      <w:r>
        <w:t>[ ] Nenhum .bak commitado</w:t>
      </w:r>
    </w:p>
    <w:p/>
    <w:p>
      <w:r>
        <w:rPr>
          <w:b/>
          <w:color w:val="008000"/>
        </w:rPr>
        <w:t>✅ Se todos [x] → HISTÓRIA CONCLUÍDA!</w:t>
      </w:r>
    </w:p>
    <w:p>
      <w:pPr>
        <w:pStyle w:val="Heading2"/>
      </w:pPr>
      <w:r>
        <w:t>🏁 CHECKLIST FINAL DE SPRINT (Antes do Push)</w:t>
      </w:r>
    </w:p>
    <w:p>
      <w:pPr>
        <w:pStyle w:val="Heading3"/>
      </w:pPr>
      <w:r>
        <w:t>Validação Anti-Regressão:</w:t>
      </w:r>
    </w:p>
    <w:p>
      <w:pPr>
        <w:pStyle w:val="ListBullet"/>
      </w:pPr>
      <w:r>
        <w:t>[ ] npm run type-check: PASSOU</w:t>
      </w:r>
    </w:p>
    <w:p>
      <w:pPr>
        <w:pStyle w:val="ListBullet"/>
      </w:pPr>
      <w:r>
        <w:t>[ ] npm run lint: PASSOU</w:t>
      </w:r>
    </w:p>
    <w:p>
      <w:pPr>
        <w:pStyle w:val="ListBullet"/>
      </w:pPr>
      <w:r>
        <w:t>[ ] npm run test:unit: PASSOU</w:t>
      </w:r>
    </w:p>
    <w:p>
      <w:pPr>
        <w:pStyle w:val="ListBullet"/>
      </w:pPr>
      <w:r>
        <w:t>[ ] npm run test:property: PASSOU</w:t>
      </w:r>
    </w:p>
    <w:p>
      <w:pPr>
        <w:pStyle w:val="ListBullet"/>
      </w:pPr>
      <w:r>
        <w:t>[ ] npm run test:integration: PASSOU</w:t>
      </w:r>
    </w:p>
    <w:p>
      <w:pPr>
        <w:pStyle w:val="ListBullet"/>
      </w:pPr>
      <w:r>
        <w:t>[ ] npm run golden:verify: PASSOU (10/10)</w:t>
      </w:r>
    </w:p>
    <w:p>
      <w:pPr>
        <w:pStyle w:val="ListBullet"/>
      </w:pPr>
      <w:r>
        <w:t>[ ] npm run build: PASSOU</w:t>
      </w:r>
    </w:p>
    <w:p>
      <w:pPr>
        <w:pStyle w:val="ListBullet"/>
      </w:pPr>
      <w:r>
        <w:t>[ ] npm run test:e2e: PASSOU</w:t>
      </w:r>
    </w:p>
    <w:p>
      <w:pPr>
        <w:pStyle w:val="ListBullet"/>
      </w:pPr>
      <w:r>
        <w:t>[ ] Swagger UI: ACESSÍVEL</w:t>
      </w:r>
    </w:p>
    <w:p>
      <w:pPr>
        <w:pStyle w:val="Heading3"/>
      </w:pPr>
      <w:r>
        <w:t>Documentação:</w:t>
      </w:r>
    </w:p>
    <w:p>
      <w:pPr>
        <w:pStyle w:val="ListBullet"/>
      </w:pPr>
      <w:r>
        <w:t>[ ] README atualizado</w:t>
      </w:r>
    </w:p>
    <w:p>
      <w:pPr>
        <w:pStyle w:val="ListBullet"/>
      </w:pPr>
      <w:r>
        <w:t>[ ] OpenAPI sincronizado</w:t>
      </w:r>
    </w:p>
    <w:p>
      <w:pPr>
        <w:pStyle w:val="ListBullet"/>
      </w:pPr>
      <w:r>
        <w:t>[ ] ADRs criados (se necessário)</w:t>
      </w:r>
    </w:p>
    <w:p>
      <w:pPr>
        <w:pStyle w:val="ListBullet"/>
      </w:pPr>
      <w:r>
        <w:t>[ ] Changelog da sprint documentado</w:t>
      </w:r>
    </w:p>
    <w:p>
      <w:pPr>
        <w:pStyle w:val="Heading3"/>
      </w:pPr>
      <w:r>
        <w:t>Golden Files:</w:t>
      </w:r>
    </w:p>
    <w:p>
      <w:pPr>
        <w:pStyle w:val="ListBullet"/>
      </w:pPr>
      <w:r>
        <w:t>[ ] Novos GFs revisados por especialista</w:t>
      </w:r>
    </w:p>
    <w:p>
      <w:pPr>
        <w:pStyle w:val="ListBullet"/>
      </w:pPr>
      <w:r>
        <w:t>[ ] motorVersion atualizado (se necessário)</w:t>
      </w:r>
    </w:p>
    <w:p>
      <w:pPr>
        <w:pStyle w:val="ListBullet"/>
      </w:pPr>
      <w:r>
        <w:t>[ ] Tolerâncias respeitadas (≤0.01)</w:t>
      </w:r>
    </w:p>
    <w:p>
      <w:pPr>
        <w:pStyle w:val="Heading3"/>
      </w:pPr>
      <w:r>
        <w:t>Limpeza:</w:t>
      </w:r>
    </w:p>
    <w:p>
      <w:pPr>
        <w:pStyle w:val="ListBullet"/>
      </w:pPr>
      <w:r>
        <w:t>[ ] Nenhum arquivo .bak no projeto</w:t>
      </w:r>
    </w:p>
    <w:p>
      <w:pPr>
        <w:pStyle w:val="ListBullet"/>
      </w:pPr>
      <w:r>
        <w:t>[ ] Nenhum console.log não intencional</w:t>
      </w:r>
    </w:p>
    <w:p>
      <w:pPr>
        <w:pStyle w:val="ListBullet"/>
      </w:pPr>
      <w:r>
        <w:t>[ ] Nenhum TODO/FIXME crítico</w:t>
      </w:r>
    </w:p>
    <w:p>
      <w:pPr>
        <w:pStyle w:val="Heading3"/>
      </w:pPr>
      <w:r>
        <w:t>Git:</w:t>
      </w:r>
    </w:p>
    <w:p>
      <w:pPr>
        <w:pStyle w:val="ListBullet"/>
      </w:pPr>
      <w:r>
        <w:t>[ ] Todos os commits na branch sprint-X</w:t>
      </w:r>
    </w:p>
    <w:p>
      <w:pPr>
        <w:pStyle w:val="ListBullet"/>
      </w:pPr>
      <w:r>
        <w:t>[ ] Merge na main feito localmente</w:t>
      </w:r>
    </w:p>
    <w:p>
      <w:pPr>
        <w:pStyle w:val="ListBullet"/>
      </w:pPr>
      <w:r>
        <w:t>[ ] Mensagem de merge descritiva</w:t>
      </w:r>
    </w:p>
    <w:p/>
    <w:p>
      <w:r>
        <w:rPr>
          <w:b/>
          <w:color w:val="008000"/>
          <w:sz w:val="24"/>
        </w:rPr>
        <w:t>✅ Se TODOS [x] → PODE FAZER PUSH PARA GITHUB!</w:t>
      </w:r>
    </w:p>
    <w:p>
      <w:r>
        <w:br w:type="page"/>
      </w:r>
    </w:p>
    <w:p>
      <w:pPr>
        <w:pStyle w:val="Heading1"/>
      </w:pPr>
      <w:r>
        <w:t>PARTE 5: TEMPLATES DE COMMIT</w:t>
      </w:r>
    </w:p>
    <w:p>
      <w:pPr>
        <w:pStyle w:val="Heading2"/>
      </w:pPr>
      <w:r>
        <w:t>📝 COMMIT DE HISTÓRIA (Durante Sprint)</w:t>
      </w:r>
    </w:p>
    <w:p>
      <w:pPr>
        <w:pStyle w:val="IntenseQuote"/>
      </w:pPr>
      <w:r>
        <w:rPr>
          <w:rFonts w:ascii="Courier New" w:hAnsi="Courier New"/>
          <w:sz w:val="18"/>
        </w:rPr>
        <w:t>git commit -m "feat(H9): Implementa Price PMT e cronograma</w:t>
        <w:br/>
        <w:br/>
        <w:t>- Motor: calculatePMT com decimal.js</w:t>
        <w:br/>
        <w:t>- API: POST /api/price</w:t>
        <w:br/>
        <w:t>- Testes: 8 unitários + 3 propriedade + 5 golden files</w:t>
        <w:br/>
        <w:t>- Ajuste final: saldo_n &lt;= 0.01</w:t>
        <w:br/>
        <w:t>- Cobertura: 87%</w:t>
        <w:br/>
        <w:br/>
        <w:t>DoD: 5/5 critérios atendidos</w:t>
        <w:br/>
        <w:br/>
        <w:t>Referências: Guia CET — SoT (§4), ADR-001"</w:t>
      </w:r>
    </w:p>
    <w:p>
      <w:pPr>
        <w:pStyle w:val="Heading2"/>
      </w:pPr>
      <w:r>
        <w:t>🔧 COMMIT DE CORREÇÃO (Durante Sprint)</w:t>
      </w:r>
    </w:p>
    <w:p>
      <w:pPr>
        <w:pStyle w:val="IntenseQuote"/>
      </w:pPr>
      <w:r>
        <w:rPr>
          <w:rFonts w:ascii="Courier New" w:hAnsi="Courier New"/>
          <w:sz w:val="18"/>
        </w:rPr>
        <w:t>git commit -m "fix(H9): Corrige arredondamento em ajuste final</w:t>
        <w:br/>
        <w:br/>
        <w:t>- Problema: resíduo de 0.02 em alguns casos</w:t>
        <w:br/>
        <w:t>- Solução: aplicar round2 antes de comparação</w:t>
        <w:br/>
        <w:t>- Testes: adiciona PRICE_006 (caso extremo)</w:t>
        <w:br/>
        <w:t>- Golden Files: 6/6 passam agora</w:t>
        <w:br/>
        <w:br/>
        <w:t>Closes: bug identificado em teste de propriedade"</w:t>
      </w:r>
    </w:p>
    <w:p>
      <w:pPr>
        <w:pStyle w:val="Heading2"/>
      </w:pPr>
      <w:r>
        <w:t>📄 COMMIT DE DOCUMENTAÇÃO (Durante Sprint)</w:t>
      </w:r>
    </w:p>
    <w:p>
      <w:pPr>
        <w:pStyle w:val="IntenseQuote"/>
      </w:pPr>
      <w:r>
        <w:rPr>
          <w:rFonts w:ascii="Courier New" w:hAnsi="Courier New"/>
          <w:sz w:val="18"/>
        </w:rPr>
        <w:t>git commit -m "docs(H9): Adiciona JSDoc em calculatePMT</w:t>
        <w:br/>
        <w:br/>
        <w:t>- Documenta parâmetros e retorno</w:t>
        <w:br/>
        <w:t>- Adiciona exemplo de uso</w:t>
        <w:br/>
        <w:t>- Atualiza OpenAPI para POST /api/price</w:t>
        <w:br/>
        <w:br/>
        <w:t>Referências: Contratos de API (§1)"</w:t>
      </w:r>
    </w:p>
    <w:p>
      <w:pPr>
        <w:pStyle w:val="Heading2"/>
      </w:pPr>
      <w:r>
        <w:t>🔀 COMMIT DE MERGE (Final da Sprint)</w:t>
      </w:r>
    </w:p>
    <w:p>
      <w:pPr>
        <w:pStyle w:val="IntenseQuote"/>
      </w:pPr>
      <w:r>
        <w:rPr>
          <w:rFonts w:ascii="Courier New" w:hAnsi="Courier New"/>
          <w:sz w:val="14"/>
        </w:rPr>
        <w:t>git commit -m "chore: Merge Sprint 2</w:t>
        <w:br/>
        <w:br/>
        <w:t>Histórias implementadas:</w:t>
        <w:br/>
        <w:t>- H9: Price (PMT/Cronograma/Ajuste Final)</w:t>
        <w:br/>
        <w:t>- H10: Day Count (30/360, ACT/365, pró-rata)</w:t>
        <w:br/>
        <w:t>- H11: SAC (Cronograma)</w:t>
        <w:br/>
        <w:t>- H12: CET Básico (tarifas t0)</w:t>
        <w:br/>
        <w:t>- H13: Exportações (CSV/PDF)</w:t>
        <w:br/>
        <w:t>- H21: Snapshots (hash + motorVersion)</w:t>
        <w:br/>
        <w:t>- H22: Validador (upload CSV + diffs)</w:t>
        <w:br/>
        <w:br/>
        <w:t>Validação anti-regressão: ✅ PASSOU</w:t>
        <w:br/>
        <w:t>- Type Check: ✅</w:t>
        <w:br/>
        <w:t>- Lint: ✅</w:t>
        <w:br/>
        <w:t>- Unit Tests: ✅ (85% cobertura)</w:t>
        <w:br/>
        <w:t>- Property Tests: ✅</w:t>
        <w:br/>
        <w:t>- Integration Tests: ✅</w:t>
        <w:br/>
        <w:t>- Golden Files: ✅ (10/10 verdes)</w:t>
        <w:br/>
        <w:t>- Build: ✅</w:t>
        <w:br/>
        <w:t>- E2E: ✅</w:t>
        <w:br/>
        <w:t>- Swagger UI: ✅</w:t>
        <w:br/>
        <w:br/>
        <w:t>Golden Files novos: PRICE_001 a PRICE_005, SAC_001 a SAC_005</w:t>
        <w:br/>
        <w:t>motorVersion: 0.2.0 (atualizado)</w:t>
        <w:br/>
        <w:t>Especialista: aprovado em 2025-10-15</w:t>
        <w:br/>
        <w:br/>
        <w:t>Próxima sprint: Sprint 3 (H14-H19, H23)"</w:t>
      </w:r>
    </w:p>
    <w:p>
      <w:r>
        <w:br w:type="page"/>
      </w:r>
    </w:p>
    <w:p>
      <w:pPr>
        <w:pStyle w:val="Heading1"/>
      </w:pPr>
      <w:r>
        <w:t>PARTE 6: PROIBIÇÕES ABSOLUTAS E OBRIGATORIEDADES</w:t>
      </w:r>
    </w:p>
    <w:p>
      <w:pPr>
        <w:pStyle w:val="Heading2"/>
      </w:pPr>
      <w:r>
        <w:t>❌ NUNCA FAZER</w:t>
      </w:r>
    </w:p>
    <w:p>
      <w:pPr>
        <w:pStyle w:val="Heading3"/>
      </w:pPr>
      <w:r>
        <w:t>NUNCA criar backups físicos</w:t>
      </w:r>
    </w:p>
    <w:p>
      <w:pPr>
        <w:pStyle w:val="IntenseQuote"/>
      </w:pPr>
      <w:r>
        <w:rPr>
          <w:rFonts w:ascii="Courier New" w:hAnsi="Courier New"/>
          <w:sz w:val="18"/>
        </w:rPr>
        <w:t>cp file.ts file.ts.bak  # ❌ PROIBIDO</w:t>
      </w:r>
    </w:p>
    <w:p>
      <w:pPr>
        <w:pStyle w:val="Heading3"/>
      </w:pPr>
      <w:r>
        <w:t>NUNCA fazer push durante a sprint</w:t>
      </w:r>
    </w:p>
    <w:p>
      <w:pPr>
        <w:pStyle w:val="IntenseQuote"/>
      </w:pPr>
      <w:r>
        <w:rPr>
          <w:rFonts w:ascii="Courier New" w:hAnsi="Courier New"/>
          <w:sz w:val="18"/>
        </w:rPr>
        <w:t>git push origin sprint-2  # ❌ PROIBIDO (só ao final!)</w:t>
      </w:r>
    </w:p>
    <w:p>
      <w:pPr>
        <w:pStyle w:val="Heading3"/>
      </w:pPr>
      <w:r>
        <w:t>NUNCA commit sem testes</w:t>
      </w:r>
    </w:p>
    <w:p>
      <w:pPr>
        <w:pStyle w:val="IntenseQuote"/>
      </w:pPr>
      <w:r>
        <w:rPr>
          <w:rFonts w:ascii="Courier New" w:hAnsi="Courier New"/>
          <w:sz w:val="18"/>
        </w:rPr>
        <w:t>git commit -m "fix: corrige bug"  # ❌ SEM TESTES = PROIBIDO</w:t>
      </w:r>
    </w:p>
    <w:p>
      <w:pPr>
        <w:pStyle w:val="Heading3"/>
      </w:pPr>
      <w:r>
        <w:t>NUNCA push sem validação completa</w:t>
      </w:r>
    </w:p>
    <w:p>
      <w:pPr>
        <w:pStyle w:val="IntenseQuote"/>
      </w:pPr>
      <w:r>
        <w:rPr>
          <w:rFonts w:ascii="Courier New" w:hAnsi="Courier New"/>
          <w:sz w:val="18"/>
        </w:rPr>
        <w:t>git push origin main  # ❌ SEM VALIDAÇÃO = PROIBIDO</w:t>
      </w:r>
    </w:p>
    <w:p>
      <w:pPr>
        <w:pStyle w:val="Heading3"/>
      </w:pPr>
      <w:r>
        <w:t>NUNCA usar float para cálculos</w:t>
      </w:r>
    </w:p>
    <w:p>
      <w:pPr>
        <w:pStyle w:val="IntenseQuote"/>
      </w:pPr>
      <w:r>
        <w:rPr>
          <w:rFonts w:ascii="Courier New" w:hAnsi="Courier New"/>
          <w:sz w:val="18"/>
        </w:rPr>
        <w:t>const result = 10000 * 0.025;  # ❌ PROIBIDO</w:t>
      </w:r>
    </w:p>
    <w:p>
      <w:pPr>
        <w:pStyle w:val="Heading3"/>
      </w:pPr>
      <w:r>
        <w:t>NUNCA duplicar lógica de CET</w:t>
      </w:r>
    </w:p>
    <w:p>
      <w:pPr>
        <w:pStyle w:val="IntenseQuote"/>
      </w:pPr>
      <w:r>
        <w:rPr>
          <w:rFonts w:ascii="Courier New" w:hAnsi="Courier New"/>
          <w:sz w:val="18"/>
        </w:rPr>
        <w:t>// Implementar CET aqui...  # ❌ PROIBIDO</w:t>
      </w:r>
    </w:p>
    <w:p>
      <w:pPr>
        <w:pStyle w:val="Heading3"/>
      </w:pPr>
      <w:r>
        <w:t>NUNCA commit de Golden File sem revisão</w:t>
      </w:r>
    </w:p>
    <w:p>
      <w:pPr>
        <w:pStyle w:val="IntenseQuote"/>
      </w:pPr>
      <w:r>
        <w:rPr>
          <w:rFonts w:ascii="Courier New" w:hAnsi="Courier New"/>
          <w:sz w:val="18"/>
        </w:rPr>
        <w:t>git add PRICE_001.json &amp;&amp; git commit  # ❌ SEM REVISÃO = PROIBIDO</w:t>
      </w:r>
    </w:p>
    <w:p>
      <w:pPr>
        <w:pStyle w:val="Heading2"/>
      </w:pPr>
      <w:r>
        <w:t>✅ SEMPRE FAZER</w:t>
      </w:r>
    </w:p>
    <w:p>
      <w:pPr>
        <w:pStyle w:val="Heading3"/>
      </w:pPr>
      <w:r>
        <w:t>SEMPRE limpar backups físicos diariamente</w:t>
      </w:r>
    </w:p>
    <w:p>
      <w:pPr>
        <w:pStyle w:val="IntenseQuote"/>
      </w:pPr>
      <w:r>
        <w:rPr>
          <w:rFonts w:ascii="Courier New" w:hAnsi="Courier New"/>
          <w:sz w:val="18"/>
        </w:rPr>
        <w:t>find . \( -name "*bak*" -o -name "*backup*" \) -type f -delete</w:t>
      </w:r>
    </w:p>
    <w:p>
      <w:pPr>
        <w:pStyle w:val="Heading3"/>
      </w:pPr>
      <w:r>
        <w:t>SEMPRE commits locais frequentes</w:t>
      </w:r>
    </w:p>
    <w:p>
      <w:pPr>
        <w:pStyle w:val="IntenseQuote"/>
      </w:pPr>
      <w:r>
        <w:rPr>
          <w:rFonts w:ascii="Courier New" w:hAnsi="Courier New"/>
          <w:sz w:val="18"/>
        </w:rPr>
        <w:t>git add . &amp;&amp; git commit -m "feat(H9): Implementa PMT"</w:t>
      </w:r>
    </w:p>
    <w:p>
      <w:pPr>
        <w:pStyle w:val="Heading3"/>
      </w:pPr>
      <w:r>
        <w:t>SEMPRE testar antes de commit</w:t>
      </w:r>
    </w:p>
    <w:p>
      <w:pPr>
        <w:pStyle w:val="IntenseQuote"/>
      </w:pPr>
      <w:r>
        <w:rPr>
          <w:rFonts w:ascii="Courier New" w:hAnsi="Courier New"/>
          <w:sz w:val="18"/>
        </w:rPr>
        <w:t>npm run test &amp;&amp; git add . &amp;&amp; git commit</w:t>
      </w:r>
    </w:p>
    <w:p>
      <w:pPr>
        <w:pStyle w:val="Heading3"/>
      </w:pPr>
      <w:r>
        <w:t>SEMPRE validação completa antes de push final</w:t>
      </w:r>
    </w:p>
    <w:p>
      <w:pPr>
        <w:pStyle w:val="IntenseQuote"/>
      </w:pPr>
      <w:r>
        <w:rPr>
          <w:rFonts w:ascii="Courier New" w:hAnsi="Courier New"/>
          <w:sz w:val="18"/>
        </w:rPr>
        <w:t>./finalizar-sprint.sh  # Executa todas as validações</w:t>
      </w:r>
    </w:p>
    <w:p>
      <w:pPr>
        <w:pStyle w:val="Heading3"/>
      </w:pPr>
      <w:r>
        <w:t>SEMPRE usar decimal.js para cálculos</w:t>
      </w:r>
    </w:p>
    <w:p>
      <w:pPr>
        <w:pStyle w:val="IntenseQuote"/>
      </w:pPr>
      <w:r>
        <w:rPr>
          <w:rFonts w:ascii="Courier New" w:hAnsi="Courier New"/>
          <w:sz w:val="18"/>
        </w:rPr>
        <w:t>import { toDecimal, round2 } from '@/decimal';</w:t>
      </w:r>
    </w:p>
    <w:p>
      <w:pPr>
        <w:pStyle w:val="Heading3"/>
      </w:pPr>
      <w:r>
        <w:t>SEMPRE consultar Guia CET para mudanças de CET</w:t>
      </w:r>
    </w:p>
    <w:p>
      <w:pPr>
        <w:pStyle w:val="IntenseQuote"/>
      </w:pPr>
      <w:r>
        <w:rPr>
          <w:rFonts w:ascii="Courier New" w:hAnsi="Courier New"/>
          <w:sz w:val="18"/>
        </w:rPr>
        <w:t># Ver: docs/cet-sot/guia-cet-v1.0.md</w:t>
      </w:r>
    </w:p>
    <w:p>
      <w:pPr>
        <w:pStyle w:val="Heading3"/>
      </w:pPr>
      <w:r>
        <w:t>SEMPRE documentar durante implementação</w:t>
      </w:r>
    </w:p>
    <w:p>
      <w:pPr>
        <w:pStyle w:val="IntenseQuote"/>
      </w:pPr>
      <w:r>
        <w:rPr>
          <w:rFonts w:ascii="Courier New" w:hAnsi="Courier New"/>
          <w:sz w:val="18"/>
        </w:rPr>
        <w:t>/** @param {Decimal} pv - Valor presente */</w:t>
      </w:r>
    </w:p>
    <w:p>
      <w:r>
        <w:br w:type="page"/>
      </w:r>
    </w:p>
    <w:p>
      <w:pPr>
        <w:pStyle w:val="Heading1"/>
      </w:pPr>
      <w:r>
        <w:t>PARTE 7: CASOS ESPECIAIS</w:t>
      </w:r>
    </w:p>
    <w:p>
      <w:pPr>
        <w:pStyle w:val="Heading2"/>
      </w:pPr>
      <w:r>
        <w:t>🚨 CASO 1: HOTFIX CRÍTICO (Fora da Sprint)</w:t>
      </w:r>
    </w:p>
    <w:p>
      <w:pPr>
        <w:pStyle w:val="IntenseQuote"/>
      </w:pPr>
      <w:r>
        <w:rPr>
          <w:rFonts w:ascii="Courier New" w:hAnsi="Courier New"/>
          <w:sz w:val="16"/>
        </w:rPr>
        <w:t># Se houver bug crítico que exige fix imediato:</w:t>
        <w:br/>
        <w:br/>
        <w:t># 1. Criar branch de hotfix</w:t>
        <w:br/>
        <w:t>git checkout main</w:t>
        <w:br/>
        <w:t>git pull origin main</w:t>
        <w:br/>
        <w:t>git checkout -b hotfix-critical-bug</w:t>
        <w:br/>
        <w:br/>
        <w:t># 2. Implementar correção mínima</w:t>
        <w:br/>
        <w:t># ... código ...</w:t>
        <w:br/>
        <w:br/>
        <w:t># 3. Validação anti-regressão</w:t>
        <w:br/>
        <w:t>npm run test</w:t>
        <w:br/>
        <w:t>npm run golden:verify</w:t>
        <w:br/>
        <w:t>npm run build</w:t>
        <w:br/>
        <w:br/>
        <w:t># 4. Push direto (exceção!)</w:t>
        <w:br/>
        <w:t>git add .</w:t>
        <w:br/>
        <w:t>git commit -m "hotfix: Corrige bug crítico de precisão em CET</w:t>
        <w:br/>
        <w:br/>
        <w:t>- Problema: arredondamento incorreto em IOF diário</w:t>
        <w:br/>
        <w:t>- Solução: aplicar round2 após soma de fluxos</w:t>
        <w:br/>
        <w:t>- Impacto: CET_002 atualizado (delta &lt; 0.01 restaurado)</w:t>
        <w:br/>
        <w:t>- Golden Files: 3/3 passam</w:t>
        <w:br/>
        <w:br/>
        <w:t>Urgência: crítico (afeta cálculos de clientes)</w:t>
        <w:br/>
        <w:t>Validação: ✅ completa</w:t>
        <w:br/>
        <w:t>Revisor: especialista Mat. Financeira"</w:t>
        <w:br/>
        <w:br/>
        <w:t>git push origin hotfix-critical-bug</w:t>
        <w:br/>
        <w:br/>
        <w:t># 5. Abrir PR imediato para review</w:t>
        <w:br/>
        <w:t># 6. Merge após aprovação</w:t>
      </w:r>
    </w:p>
    <w:p>
      <w:pPr>
        <w:pStyle w:val="Heading2"/>
      </w:pPr>
      <w:r>
        <w:t>🧪 CASO 2: GOLDEN FILE NÃO PASSA (Durante Sprint)</w:t>
      </w:r>
    </w:p>
    <w:p>
      <w:pPr>
        <w:pStyle w:val="IntenseQuote"/>
      </w:pPr>
      <w:r>
        <w:rPr>
          <w:rFonts w:ascii="Courier New" w:hAnsi="Courier New"/>
          <w:sz w:val="16"/>
        </w:rPr>
        <w:t># Se golden:verify falha:</w:t>
        <w:br/>
        <w:br/>
        <w:t># 1. Identificar qual GF falhou</w:t>
        <w:br/>
        <w:t>npm run golden:verify</w:t>
        <w:br/>
        <w:t># Output: PRICE_001 FALHOU (esperado: 946.56, encontrado: 946.57)</w:t>
        <w:br/>
        <w:br/>
        <w:t># 2. Investigar causa</w:t>
        <w:br/>
        <w:t># - Mudança intencional de algoritmo? → Atualizar GF</w:t>
        <w:br/>
        <w:t># - Bug introduzido? → Corrigir código</w:t>
        <w:br/>
        <w:br/>
        <w:t># 3. Se mudança intencional:</w:t>
        <w:br/>
        <w:t>npm run golden:recalc -- --file=PRICE_001</w:t>
        <w:br/>
        <w:t># Revisar com especialista</w:t>
        <w:br/>
        <w:t># Aprovar novo GF</w:t>
        <w:br/>
        <w:t># Atualizar motorVersion se necessário</w:t>
        <w:br/>
        <w:br/>
        <w:t># 4. Se bug:</w:t>
        <w:br/>
        <w:t># Corrigir código</w:t>
        <w:br/>
        <w:t>npm run test</w:t>
        <w:br/>
        <w:t>npm run golden:verify  # Deve passar agora</w:t>
        <w:br/>
        <w:t>git add . &amp;&amp; git commit -m "fix: Corrige cálculo PMT"</w:t>
      </w:r>
    </w:p>
    <w:p>
      <w:pPr>
        <w:pStyle w:val="Heading2"/>
      </w:pPr>
      <w:r>
        <w:t>🔀 CASO 3: CONFLITO DE MERGE (Início de Sprint)</w:t>
      </w:r>
    </w:p>
    <w:p>
      <w:pPr>
        <w:pStyle w:val="IntenseQuote"/>
      </w:pPr>
      <w:r>
        <w:rPr>
          <w:rFonts w:ascii="Courier New" w:hAnsi="Courier New"/>
          <w:sz w:val="18"/>
        </w:rPr>
        <w:t># Se houver conflito ao fazer git pull:</w:t>
        <w:br/>
        <w:br/>
        <w:t># 1. Abortar merge</w:t>
        <w:br/>
        <w:t>git merge --abort</w:t>
        <w:br/>
        <w:br/>
        <w:t># 2. Fazer backup local</w:t>
        <w:br/>
        <w:t>git branch backup-local-$(date +%Y%m%d)</w:t>
        <w:br/>
        <w:br/>
        <w:t># 3. Forçar sincronização</w:t>
        <w:br/>
        <w:t>git fetch origin</w:t>
        <w:br/>
        <w:t>git reset --hard origin/main</w:t>
        <w:br/>
        <w:br/>
        <w:t># 4. Reaplicar mudanças locais (se necessário)</w:t>
        <w:br/>
        <w:t># Manualmente, com cuidado</w:t>
        <w:br/>
        <w:br/>
        <w:t># 5. Validar</w:t>
        <w:br/>
        <w:t>npm run test</w:t>
        <w:br/>
        <w:t>npm run golden:verify</w:t>
      </w:r>
    </w:p>
    <w:p>
      <w:r>
        <w:br w:type="page"/>
      </w:r>
    </w:p>
    <w:p>
      <w:pPr>
        <w:pStyle w:val="Heading1"/>
      </w:pPr>
      <w:r>
        <w:t>PARTE 8: MÉTRICAS DE PROCESSO</w:t>
      </w:r>
    </w:p>
    <w:p>
      <w:pPr>
        <w:pStyle w:val="Heading2"/>
      </w:pPr>
      <w:r>
        <w:t>📊 KPIs DE WORKFLOW (Por Sprint)</w:t>
      </w:r>
    </w:p>
    <w:p>
      <w:pPr>
        <w:pStyle w:val="IntenseQuote"/>
      </w:pPr>
      <w:r>
        <w:rPr>
          <w:rFonts w:ascii="Courier New" w:hAnsi="Courier New"/>
          <w:sz w:val="16"/>
        </w:rPr>
        <w:t># Ao final da sprint, gerar relatório:</w:t>
        <w:br/>
        <w:t>echo "📊 MÉTRICAS DE WORKFLOW - SPRINT X"</w:t>
        <w:br/>
        <w:t>echo ""</w:t>
        <w:br/>
        <w:t>echo "Commits:"</w:t>
        <w:br/>
        <w:t>echo "  - Total: $(git log sprint-X --oneline | wc -l)"</w:t>
        <w:br/>
        <w:t>echo "  - Por história: $(git log sprint-X --oneline | grep 'feat(' | wc -l)"</w:t>
        <w:br/>
        <w:t>echo "  - Correções: $(git log sprint-X --oneline | grep 'fix(' | wc -l)"</w:t>
        <w:br/>
        <w:t>echo ""</w:t>
        <w:br/>
        <w:t>echo "Qualidade:"</w:t>
        <w:br/>
        <w:t>echo "  - Cobertura: $(npm run test:coverage | grep 'All files' | awk '{print $10}')"</w:t>
        <w:br/>
        <w:t>echo "  - Golden Files: $(npm run golden:verify | grep 'PASS' | wc -l)/10"</w:t>
        <w:br/>
        <w:t>echo "  - Lint warnings: $(npm run lint 2&gt;&amp;1 | grep 'warning' | wc -l)"</w:t>
        <w:br/>
        <w:t>echo ""</w:t>
        <w:br/>
        <w:t>echo "Tempo:"</w:t>
        <w:br/>
        <w:t>echo "  - Início: [data inicial]"</w:t>
        <w:br/>
        <w:t>echo "  - Fim: [data final]"</w:t>
        <w:br/>
        <w:t>echo "  - Duração: X dias"</w:t>
        <w:br/>
        <w:t>echo ""</w:t>
      </w:r>
    </w:p>
    <w:p>
      <w:pPr>
        <w:pStyle w:val="Heading2"/>
      </w:pPr>
      <w:r>
        <w:t>🎯 MÉTRICAS POR TIPO DE HISTÓRIA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3600"/>
        <w:gridCol w:w="2880"/>
      </w:tblGrid>
      <w:tr>
        <w:tc>
          <w:tcPr>
            <w:tcW w:type="dxa" w:w="2880"/>
          </w:tcPr>
          <w:p>
            <w:r>
              <w:t>Tipo de História</w:t>
            </w:r>
          </w:p>
        </w:tc>
        <w:tc>
          <w:tcPr>
            <w:tcW w:type="dxa" w:w="2880"/>
          </w:tcPr>
          <w:p>
            <w:r>
              <w:t>Métrica Crítica</w:t>
            </w:r>
          </w:p>
        </w:tc>
        <w:tc>
          <w:tcPr>
            <w:tcW w:type="dxa" w:w="2880"/>
          </w:tcPr>
          <w:p>
            <w:r>
              <w:t>Tolerância</w:t>
            </w:r>
          </w:p>
        </w:tc>
      </w:tr>
      <w:tr>
        <w:tc>
          <w:tcPr>
            <w:tcW w:type="dxa" w:w="2880"/>
          </w:tcPr>
          <w:p>
            <w:r>
              <w:t>Cálculos (H4-H6, H9-H11, H14-H17)</w:t>
            </w:r>
          </w:p>
        </w:tc>
        <w:tc>
          <w:tcPr>
            <w:tcW w:type="dxa" w:w="2880"/>
          </w:tcPr>
          <w:p>
            <w:r>
              <w:t>Monetário / Taxas</w:t>
            </w:r>
          </w:p>
        </w:tc>
        <w:tc>
          <w:tcPr>
            <w:tcW w:type="dxa" w:w="2880"/>
          </w:tcPr>
          <w:p>
            <w:r>
              <w:t>≤ R$0,01 / ≤ 0,01 p.p.</w:t>
            </w:r>
          </w:p>
        </w:tc>
      </w:tr>
      <w:tr>
        <w:tc>
          <w:tcPr>
            <w:tcW w:type="dxa" w:w="2880"/>
          </w:tcPr>
          <w:p>
            <w:r>
              <w:t>CET (H12, H16-H18)</w:t>
            </w:r>
          </w:p>
        </w:tc>
        <w:tc>
          <w:tcPr>
            <w:tcW w:type="dxa" w:w="2880"/>
          </w:tcPr>
          <w:p>
            <w:r>
              <w:t>CET a.a.</w:t>
            </w:r>
          </w:p>
        </w:tc>
        <w:tc>
          <w:tcPr>
            <w:tcW w:type="dxa" w:w="2880"/>
          </w:tcPr>
          <w:p>
            <w:r>
              <w:t>≤ 0,01 p.p. (básico) / ≤ 0,03 p.p. (completo)</w:t>
            </w:r>
          </w:p>
        </w:tc>
      </w:tr>
      <w:tr>
        <w:tc>
          <w:tcPr>
            <w:tcW w:type="dxa" w:w="2880"/>
          </w:tcPr>
          <w:p>
            <w:r>
              <w:t>Performance (Todos)</w:t>
            </w:r>
          </w:p>
        </w:tc>
        <w:tc>
          <w:tcPr>
            <w:tcW w:type="dxa" w:w="2880"/>
          </w:tcPr>
          <w:p>
            <w:r>
              <w:t>P95 cálculo / Exportação</w:t>
            </w:r>
          </w:p>
        </w:tc>
        <w:tc>
          <w:tcPr>
            <w:tcW w:type="dxa" w:w="2880"/>
          </w:tcPr>
          <w:p>
            <w:r>
              <w:t>≤ 150 ms / ≤ 2 s</w:t>
            </w:r>
          </w:p>
        </w:tc>
      </w:tr>
      <w:tr>
        <w:tc>
          <w:tcPr>
            <w:tcW w:type="dxa" w:w="2880"/>
          </w:tcPr>
          <w:p>
            <w:r>
              <w:t>Qualidade (Todos)</w:t>
            </w:r>
          </w:p>
        </w:tc>
        <w:tc>
          <w:tcPr>
            <w:tcW w:type="dxa" w:w="2880"/>
          </w:tcPr>
          <w:p>
            <w:r>
              <w:t>Cobertura / Builds</w:t>
            </w:r>
          </w:p>
        </w:tc>
        <w:tc>
          <w:tcPr>
            <w:tcW w:type="dxa" w:w="2880"/>
          </w:tcPr>
          <w:p>
            <w:r>
              <w:t>≥ 80% / 100% verdes</w:t>
            </w:r>
          </w:p>
        </w:tc>
      </w:tr>
    </w:tbl>
    <w:p>
      <w:r>
        <w:br w:type="page"/>
      </w:r>
    </w:p>
    <w:p>
      <w:pPr>
        <w:pStyle w:val="Heading1"/>
      </w:pPr>
      <w:r>
        <w:t>PARTE 9: RESUMO E REFERÊNCIAS</w:t>
      </w:r>
    </w:p>
    <w:p>
      <w:pPr>
        <w:pStyle w:val="Heading2"/>
      </w:pPr>
      <w:r>
        <w:t>📚 DOCUMENTOS DE REFERÊNCIA (Fonte de Verdade)</w:t>
      </w:r>
    </w:p>
    <w:p>
      <w:pPr>
        <w:pStyle w:val="ListBullet"/>
      </w:pPr>
      <w:r>
        <w:rPr>
          <w:b/>
        </w:rPr>
        <w:t xml:space="preserve">CET (metodologia): </w:t>
      </w:r>
      <w:r>
        <w:t>Guia CET Completo — SoT (v1.0) [§2–7, §8–9]</w:t>
      </w:r>
    </w:p>
    <w:p>
      <w:pPr>
        <w:pStyle w:val="ListBullet"/>
      </w:pPr>
      <w:r>
        <w:rPr>
          <w:b/>
        </w:rPr>
        <w:t xml:space="preserve">Testes &amp; QA: </w:t>
      </w:r>
      <w:r>
        <w:t>Playbook de Testes &amp; Golden Files (v1.0)</w:t>
      </w:r>
    </w:p>
    <w:p>
      <w:pPr>
        <w:pStyle w:val="ListBullet"/>
      </w:pPr>
      <w:r>
        <w:rPr>
          <w:b/>
        </w:rPr>
        <w:t xml:space="preserve">Design &amp; UI: </w:t>
      </w:r>
      <w:r>
        <w:t>Design System / UI Kit (v1.0)</w:t>
      </w:r>
    </w:p>
    <w:p>
      <w:pPr>
        <w:pStyle w:val="ListBullet"/>
      </w:pPr>
      <w:r>
        <w:rPr>
          <w:b/>
        </w:rPr>
        <w:t xml:space="preserve">Contratos de API: </w:t>
      </w:r>
      <w:r>
        <w:t>Contratos de API — FinMath (v1.0) / OpenAPI 3.1</w:t>
      </w:r>
    </w:p>
    <w:p>
      <w:pPr>
        <w:pStyle w:val="ListBullet"/>
      </w:pPr>
      <w:r>
        <w:rPr>
          <w:b/>
        </w:rPr>
        <w:t xml:space="preserve">Decisões Arquiteturais: </w:t>
      </w:r>
      <w:r>
        <w:t>ADRs (v1.0): ADR-001 (Decimal), ADR-002 (IRR/Brent), ADR-004 (Perfis), ADR-007 (Exportações)</w:t>
      </w:r>
    </w:p>
    <w:p>
      <w:pPr>
        <w:pStyle w:val="ListBullet"/>
      </w:pPr>
      <w:r>
        <w:rPr>
          <w:b/>
        </w:rPr>
        <w:t xml:space="preserve">Backlog Detalhado: </w:t>
      </w:r>
      <w:r>
        <w:t>Backlog Detalhado — Projeto (v1.1)</w:t>
      </w:r>
    </w:p>
    <w:p>
      <w:pPr>
        <w:pStyle w:val="ListBullet"/>
      </w:pPr>
      <w:r>
        <w:rPr>
          <w:b/>
        </w:rPr>
        <w:t xml:space="preserve">Boards Operacionais: </w:t>
      </w:r>
      <w:r>
        <w:t>Boards por Sprint (S1–S3) v1.1</w:t>
      </w:r>
    </w:p>
    <w:p>
      <w:pPr>
        <w:pStyle w:val="ListBullet"/>
      </w:pPr>
      <w:r>
        <w:rPr>
          <w:b/>
        </w:rPr>
        <w:t xml:space="preserve">Perfis CET: </w:t>
      </w:r>
      <w:r>
        <w:t>Divergências de Perfis CET (v1.0)</w:t>
      </w:r>
    </w:p>
    <w:p>
      <w:pPr>
        <w:pStyle w:val="ListBullet"/>
      </w:pPr>
      <w:r>
        <w:rPr>
          <w:b/>
        </w:rPr>
        <w:t xml:space="preserve">Glossário: </w:t>
      </w:r>
      <w:r>
        <w:t>Glossário &amp; Convenções (v1.0)</w:t>
      </w:r>
    </w:p>
    <w:p>
      <w:pPr>
        <w:pStyle w:val="Heading2"/>
      </w:pPr>
      <w:r>
        <w:t>🔗 NAVEGAÇÃO RÁPIDA (Tarefas Comuns)</w:t>
      </w:r>
    </w:p>
    <w:p>
      <w:pPr>
        <w:pStyle w:val="ListBullet"/>
      </w:pPr>
      <w:r>
        <w:rPr>
          <w:b/>
        </w:rPr>
        <w:t xml:space="preserve">Implementar Price/SAC: </w:t>
      </w:r>
      <w:r>
        <w:t>Backlog H9/H11, Contratos de API (/price, /sac), Playbook (ajuste final), Design System (tabela)</w:t>
      </w:r>
    </w:p>
    <w:p>
      <w:pPr>
        <w:pStyle w:val="ListBullet"/>
      </w:pPr>
      <w:r>
        <w:rPr>
          <w:b/>
        </w:rPr>
        <w:t xml:space="preserve">Calcular CET: </w:t>
      </w:r>
      <w:r>
        <w:t>Guia CET — SoT (§2–7), Backlog H12/H16/H17, Contratos (/cet/basic, /cet/full, /cet/profiles)</w:t>
      </w:r>
    </w:p>
    <w:p>
      <w:pPr>
        <w:pStyle w:val="ListBullet"/>
      </w:pPr>
      <w:r>
        <w:rPr>
          <w:b/>
        </w:rPr>
        <w:t xml:space="preserve">Resolver IRR: </w:t>
      </w:r>
      <w:r>
        <w:t>Backlog H15, ADR-002, Contratos (/npv-irr), Playbook (matriz IRR)</w:t>
      </w:r>
    </w:p>
    <w:p>
      <w:pPr>
        <w:pStyle w:val="ListBullet"/>
      </w:pPr>
      <w:r>
        <w:rPr>
          <w:b/>
        </w:rPr>
        <w:t xml:space="preserve">Exportar CSV/PDF/XLSX: </w:t>
      </w:r>
      <w:r>
        <w:t>Backlog H13/H19, Contratos (/reports/*), Playbook (exportações), Design System</w:t>
      </w:r>
    </w:p>
    <w:p>
      <w:pPr>
        <w:pStyle w:val="ListBullet"/>
      </w:pPr>
      <w:r>
        <w:rPr>
          <w:b/>
        </w:rPr>
        <w:t xml:space="preserve">Validar cronograma externo: </w:t>
      </w:r>
      <w:r>
        <w:t>Backlog H22, Contratos (/validate/schedule), Playbook (diff por coluna)</w:t>
      </w:r>
    </w:p>
    <w:p>
      <w:pPr>
        <w:pStyle w:val="ListBullet"/>
      </w:pPr>
      <w:r>
        <w:rPr>
          <w:b/>
        </w:rPr>
        <w:t xml:space="preserve">Atualizar perfis CET: </w:t>
      </w:r>
      <w:r>
        <w:t>Guia CET — SoT (§7), ADR-004, Contratos (/cet/profiles), Divergências de Perfis</w:t>
      </w:r>
    </w:p>
    <w:p>
      <w:r>
        <w:br w:type="page"/>
      </w:r>
    </w:p>
    <w:p>
      <w:pPr>
        <w:pStyle w:val="Heading1"/>
      </w:pPr>
      <w:r>
        <w:t>📋 RESUMO EXECUTIVO: COBERTURA COMPLETA</w:t>
      </w:r>
    </w:p>
    <w:p>
      <w:pPr>
        <w:pStyle w:val="Heading2"/>
      </w:pPr>
      <w:r>
        <w:t>✅ SPRINTS COBERTAS</w:t>
      </w:r>
    </w:p>
    <w:p>
      <w:pPr>
        <w:pStyle w:val="ListBullet"/>
      </w:pPr>
      <w:r>
        <w:t>Sprint 1 - Fundamentos: 9 histórias (H1-H8, H20)</w:t>
      </w:r>
    </w:p>
    <w:p>
      <w:pPr>
        <w:pStyle w:val="ListBullet"/>
      </w:pPr>
      <w:r>
        <w:t>Sprint 2 - Amortizações + CET Básico: 7 histórias (H9-H13, H21-H22)</w:t>
      </w:r>
    </w:p>
    <w:p>
      <w:pPr>
        <w:pStyle w:val="ListBullet"/>
      </w:pPr>
      <w:r>
        <w:t>Sprint 3 - CET Completo + Perfis: 8 histórias (H14-H19, H23-H24)</w:t>
      </w:r>
    </w:p>
    <w:p/>
    <w:p>
      <w:r>
        <w:rPr>
          <w:b/>
          <w:sz w:val="24"/>
        </w:rPr>
        <w:t>Total: 24 Histórias de Usuário completamente documentadas</w:t>
      </w:r>
    </w:p>
    <w:p>
      <w:pPr>
        <w:pStyle w:val="Heading2"/>
      </w:pPr>
      <w:r>
        <w:t>✅ ÉPICOS COBERTOS</w:t>
      </w:r>
    </w:p>
    <w:p>
      <w:pPr>
        <w:pStyle w:val="ListBullet"/>
      </w:pPr>
      <w:r>
        <w:t>E1 - Engine (Core): H2, H4-H6, H9-H11, H14-H15</w:t>
      </w:r>
    </w:p>
    <w:p>
      <w:pPr>
        <w:pStyle w:val="ListBullet"/>
      </w:pPr>
      <w:r>
        <w:t>E2 - CET: H12, H16-H17</w:t>
      </w:r>
    </w:p>
    <w:p>
      <w:pPr>
        <w:pStyle w:val="ListBullet"/>
      </w:pPr>
      <w:r>
        <w:t>E3 - UI/UX: H7-H8, H13, H19, H24</w:t>
      </w:r>
    </w:p>
    <w:p>
      <w:pPr>
        <w:pStyle w:val="ListBullet"/>
      </w:pPr>
      <w:r>
        <w:t>E4 - Infraestrutura: H1, H3, H21-H22, H24</w:t>
      </w:r>
    </w:p>
    <w:p>
      <w:pPr>
        <w:pStyle w:val="ListBullet"/>
      </w:pPr>
      <w:r>
        <w:t>E5 - Academy/Mercado: H18, H20, H23</w:t>
      </w:r>
    </w:p>
    <w:p>
      <w:pPr>
        <w:pStyle w:val="Heading2"/>
      </w:pPr>
      <w:r>
        <w:t>✅ GOLDEN FILES PLANEJADOS</w:t>
      </w:r>
    </w:p>
    <w:p>
      <w:pPr>
        <w:pStyle w:val="ListBullet"/>
      </w:pPr>
      <w:r>
        <w:t>Sprint 1: 10 GFs (3 juros + 3 equivalência + 4 séries)</w:t>
      </w:r>
    </w:p>
    <w:p>
      <w:pPr>
        <w:pStyle w:val="ListBullet"/>
      </w:pPr>
      <w:r>
        <w:t>Sprint 2: 10 GFs (5 Price + 5 SAC)</w:t>
      </w:r>
    </w:p>
    <w:p>
      <w:pPr>
        <w:pStyle w:val="ListBullet"/>
      </w:pPr>
      <w:r>
        <w:t>Sprint 3: 10 GFs (5 NPV/IRR + 5 CET)</w:t>
      </w:r>
    </w:p>
    <w:p>
      <w:pPr>
        <w:pStyle w:val="ListBullet"/>
      </w:pPr>
      <w:r>
        <w:t>Total: 30 Golden Files para validação completa</w:t>
      </w:r>
    </w:p>
    <w:p>
      <w:pPr>
        <w:pStyle w:val="Heading2"/>
      </w:pPr>
      <w:r>
        <w:t>✅ ENDPOINTS DE API PLANEJADOS</w:t>
      </w:r>
    </w:p>
    <w:p>
      <w:pPr>
        <w:pStyle w:val="ListBullet"/>
      </w:pPr>
      <w:r>
        <w:t>Sprint 1: /api/interest, /api/rate, /api/series</w:t>
      </w:r>
    </w:p>
    <w:p>
      <w:pPr>
        <w:pStyle w:val="ListBullet"/>
      </w:pPr>
      <w:r>
        <w:t>Sprint 2: /api/price, /api/sac, /api/cet/basic, /api/validate/schedule</w:t>
      </w:r>
    </w:p>
    <w:p>
      <w:pPr>
        <w:pStyle w:val="ListBullet"/>
      </w:pPr>
      <w:r>
        <w:t>Sprint 3: /api/npv-irr, /api/cet/full, /api/cet/profiles, /reports/*</w:t>
      </w:r>
    </w:p>
    <w:p>
      <w:pPr>
        <w:pStyle w:val="ListBullet"/>
      </w:pPr>
      <w:r>
        <w:t>Total: ~15 endpoints RESTful documentados no OpenAPI</w:t>
      </w:r>
    </w:p>
    <w:p>
      <w:r>
        <w:br w:type="page"/>
      </w:r>
    </w:p>
    <w:p>
      <w:pPr>
        <w:pStyle w:val="Heading2"/>
      </w:pPr>
      <w:r>
        <w:t>🎯 PRINCÍPIOS FUNDAMENTAIS DO WORKFLOW</w:t>
      </w:r>
    </w:p>
    <w:p>
      <w:r>
        <w:rPr>
          <w:b/>
        </w:rPr>
        <w:t xml:space="preserve">✅ GitHub como Fonte da Verdade: </w:t>
      </w:r>
      <w:r>
        <w:t>Sincronização obrigatória no início de cada sprint. Push coletivo apenas ao final.</w:t>
      </w:r>
    </w:p>
    <w:p>
      <w:r>
        <w:rPr>
          <w:b/>
        </w:rPr>
        <w:t xml:space="preserve">✅ Validação Anti-Regressão: </w:t>
      </w:r>
      <w:r>
        <w:t>8 etapas de validação obrigatória antes de cada push (type-check, lint, tests, golden files, build, e2e, swagger).</w:t>
      </w:r>
    </w:p>
    <w:p>
      <w:r>
        <w:rPr>
          <w:b/>
        </w:rPr>
        <w:t xml:space="preserve">✅ Backup Exclusivo via Git: </w:t>
      </w:r>
      <w:r>
        <w:t>Proibido criar arquivos .bak/.backup/.save. Limpeza diária automática.</w:t>
      </w:r>
    </w:p>
    <w:p>
      <w:r>
        <w:rPr>
          <w:b/>
        </w:rPr>
        <w:t xml:space="preserve">✅ Documentação Viva: </w:t>
      </w:r>
      <w:r>
        <w:t>JSDoc, OpenAPI, ADRs e Changelog atualizados durante implementação, não depois.</w:t>
      </w:r>
    </w:p>
    <w:p>
      <w:r>
        <w:rPr>
          <w:b/>
        </w:rPr>
        <w:t xml:space="preserve">✅ Precisão Matemática: </w:t>
      </w:r>
      <w:r>
        <w:t>Uso obrigatório de decimal.js. Tolerâncias: ≤ R$0,01 (monetário), ≤ 0,01 p.p. (taxas).</w:t>
      </w:r>
    </w:p>
    <w:p>
      <w:r>
        <w:rPr>
          <w:b/>
        </w:rPr>
        <w:t xml:space="preserve">✅ Golden Files como Contrato: </w:t>
      </w:r>
      <w:r>
        <w:t>Revisão por especialista obrigatória. Freeze com motorVersion. Apenas 1 fonte de verdade.</w:t>
      </w:r>
    </w:p>
    <w:p>
      <w:r>
        <w:rPr>
          <w:b/>
        </w:rPr>
        <w:t xml:space="preserve">✅ CET: Guia SoT: </w:t>
      </w:r>
      <w:r>
        <w:t>Metodologia CET exclusivamente no Guia CET Completo — SoT. Zero duplicação de lógica.</w:t>
      </w:r>
    </w:p>
    <w:p>
      <w:r>
        <w:rPr>
          <w:b/>
        </w:rPr>
        <w:t xml:space="preserve">✅ Commits Convencionais: </w:t>
      </w:r>
      <w:r>
        <w:t>feat/fix/docs/chore com referências a histórias, ADRs e documentos relevantes.</w:t>
      </w:r>
    </w:p>
    <w:p>
      <w:r>
        <w:br w:type="page"/>
      </w:r>
    </w:p>
    <w:p>
      <w:pPr>
        <w:pStyle w:val="Heading1"/>
      </w:pPr>
      <w:r>
        <w:t>📝 CHANGELOG</w:t>
      </w:r>
    </w:p>
    <w:p>
      <w:pPr>
        <w:pStyle w:val="Heading2"/>
      </w:pPr>
      <w:r>
        <w:t>Versão 2.0 Expandida (23/10/2025)</w:t>
      </w:r>
    </w:p>
    <w:p>
      <w:pPr>
        <w:pStyle w:val="ListBullet"/>
      </w:pPr>
      <w:r>
        <w:t>✅ Cobertura completa das 3 sprints (S1, S2, S3)</w:t>
      </w:r>
    </w:p>
    <w:p>
      <w:pPr>
        <w:pStyle w:val="ListBullet"/>
      </w:pPr>
      <w:r>
        <w:t>✅ Detalhamento de todas as 24 histórias de usuário</w:t>
      </w:r>
    </w:p>
    <w:p>
      <w:pPr>
        <w:pStyle w:val="ListBullet"/>
      </w:pPr>
      <w:r>
        <w:t>✅ Workflows específicos por fase (início, durante, fim)</w:t>
      </w:r>
    </w:p>
    <w:p>
      <w:pPr>
        <w:pStyle w:val="ListBullet"/>
      </w:pPr>
      <w:r>
        <w:t>✅ Checklists operacionais (diário, por história, final de sprint)</w:t>
      </w:r>
    </w:p>
    <w:p>
      <w:pPr>
        <w:pStyle w:val="ListBullet"/>
      </w:pPr>
      <w:r>
        <w:t>✅ Templates de commit para todos os casos</w:t>
      </w:r>
    </w:p>
    <w:p>
      <w:pPr>
        <w:pStyle w:val="ListBullet"/>
      </w:pPr>
      <w:r>
        <w:t>✅ Seção completa de proibições e obrigatoriedades</w:t>
      </w:r>
    </w:p>
    <w:p>
      <w:pPr>
        <w:pStyle w:val="ListBullet"/>
      </w:pPr>
      <w:r>
        <w:t>✅ Casos especiais documentados (hotfix, golden files, conflitos)</w:t>
      </w:r>
    </w:p>
    <w:p>
      <w:pPr>
        <w:pStyle w:val="ListBullet"/>
      </w:pPr>
      <w:r>
        <w:t>✅ Métricas de processo e KPIs por tipo de história</w:t>
      </w:r>
    </w:p>
    <w:p>
      <w:pPr>
        <w:pStyle w:val="ListBullet"/>
      </w:pPr>
      <w:r>
        <w:t>✅ Navegação rápida e referências cruzadas</w:t>
      </w:r>
    </w:p>
    <w:p>
      <w:pPr>
        <w:pStyle w:val="ListBullet"/>
      </w:pPr>
      <w:r>
        <w:t>✅ Estrutura profissional em documento Word</w:t>
      </w:r>
    </w:p>
    <w:p>
      <w:pPr>
        <w:pStyle w:val="Heading2"/>
      </w:pPr>
      <w:r>
        <w:t>Versão 1.0 (11/10/2025)</w:t>
      </w:r>
    </w:p>
    <w:p>
      <w:pPr>
        <w:pStyle w:val="ListBullet"/>
      </w:pPr>
      <w:r>
        <w:t>🚀 Criação inicial</w:t>
      </w:r>
    </w:p>
    <w:p>
      <w:pPr>
        <w:pStyle w:val="ListBullet"/>
      </w:pPr>
      <w:r>
        <w:t>📋 Adaptação para workflow "push ao final da sprint"</w:t>
      </w:r>
    </w:p>
    <w:p>
      <w:pPr>
        <w:pStyle w:val="ListBullet"/>
      </w:pPr>
      <w:r>
        <w:t>✅ Regras adaptadas: trabalho local + validação final</w:t>
      </w:r>
    </w:p>
    <w:p>
      <w:pPr>
        <w:pStyle w:val="ListBullet"/>
      </w:pPr>
      <w:r>
        <w:t>🔄 Scripts: inicio-sprint.sh + finalizar-sprint.sh</w:t>
      </w:r>
    </w:p>
    <w:p>
      <w:pPr>
        <w:pStyle w:val="ListBullet"/>
      </w:pPr>
      <w:r>
        <w:t>📝 Templates de commit específicos</w:t>
      </w:r>
    </w:p>
    <w:p>
      <w:pPr>
        <w:pStyle w:val="ListBullet"/>
      </w:pPr>
      <w:r>
        <w:t>🚨 Proibições e casos especiais documentados</w:t>
      </w:r>
    </w:p>
    <w:p>
      <w:r>
        <w:br w:type="page"/>
      </w:r>
    </w:p>
    <w:p>
      <w:pPr>
        <w:pStyle w:val="Heading1"/>
      </w:pPr>
      <w:r>
        <w:t>🎓 CONCLUSÃO</w:t>
      </w:r>
    </w:p>
    <w:p>
      <w:r>
        <w:t>Este documento estabelece as regras críticas e o workflow completo para o desenvolvimento do projeto FinMath, garantindo:</w:t>
      </w:r>
    </w:p>
    <w:p/>
    <w:p>
      <w:r>
        <w:rPr>
          <w:b/>
        </w:rPr>
        <w:t>1. Qualidade: Validação anti-regressão obrigatória impede que bugs cheguem ao GitHub.</w:t>
      </w:r>
    </w:p>
    <w:p>
      <w:r>
        <w:rPr>
          <w:b/>
        </w:rPr>
        <w:t>2. Rastreabilidade: Commits convencionais e documentação viva garantem histórico completo.</w:t>
      </w:r>
    </w:p>
    <w:p>
      <w:r>
        <w:rPr>
          <w:b/>
        </w:rPr>
        <w:t>3. Precisão: Golden Files revisados por especialistas asseguram correção matemática.</w:t>
      </w:r>
    </w:p>
    <w:p>
      <w:r>
        <w:rPr>
          <w:b/>
        </w:rPr>
        <w:t>4. Consistência: Todos seguem o mesmo processo, independente da sprint ou história.</w:t>
      </w:r>
    </w:p>
    <w:p>
      <w:r>
        <w:rPr>
          <w:b/>
        </w:rPr>
        <w:t>5. Eficiência: Workflow otimizado reduz trabalho manual e automação de validações.</w:t>
      </w:r>
    </w:p>
    <w:p/>
    <w:p>
      <w:r>
        <w:t>As 24 histórias de usuário estão completamente mapeadas nas 3 sprints, com critérios de aceite, riscos, mitigações e validações bem definidos.</w:t>
      </w:r>
    </w:p>
    <w:p/>
    <w:p>
      <w:r>
        <w:t>Seguir rigorosamente estas regras garante que o projeto FinMath alcance seus objetivos de qualidade, precisão e confiabilidade.</w:t>
      </w:r>
    </w:p>
    <w:p/>
    <w:p/>
    <w:p>
      <w:pPr>
        <w:jc w:val="center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jc w:val="center"/>
      </w:pPr>
      <w:r>
        <w:rPr>
          <w:i/>
          <w:sz w:val="18"/>
        </w:rPr>
        <w:t>📘 Documento mantido em: docs/workflow/REGRAS_CRITICAS_FINMATH_v2.0.docx</w:t>
      </w:r>
    </w:p>
    <w:p>
      <w:pPr>
        <w:jc w:val="center"/>
      </w:pPr>
      <w:r>
        <w:rPr>
          <w:b/>
          <w:color w:val="0066CC"/>
          <w:sz w:val="20"/>
        </w:rPr>
        <w:t>Projeto FinMath - Academy • Lab • Mercado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