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REGRAS CRÍTICAS FINMATH</w:t>
      </w:r>
    </w:p>
    <w:p>
      <w:pPr>
        <w:jc w:val="center"/>
      </w:pPr>
      <w:r>
        <w:rPr>
          <w:b/>
          <w:sz w:val="32"/>
        </w:rPr>
        <w:t>Workflow de Desenvolvimento por Sprint</w:t>
      </w:r>
    </w:p>
    <w:p/>
    <w:p>
      <w:pPr>
        <w:jc w:val="center"/>
      </w:pPr>
      <w:r>
        <w:t>Versão 2.0 - Completa (24 Histórias)</w:t>
      </w:r>
    </w:p>
    <w:p>
      <w:pPr>
        <w:jc w:val="center"/>
      </w:pPr>
      <w:r>
        <w:t>Outubro 2025</w:t>
      </w:r>
    </w:p>
    <w:p>
      <w:r>
        <w:br w:type="page"/>
      </w:r>
    </w:p>
    <w:p>
      <w:pPr>
        <w:pStyle w:val="Heading1"/>
      </w:pPr>
      <w:r>
        <w:t>🎯 REGRAS CRÍTICAS PRINCIPAIS</w:t>
      </w:r>
    </w:p>
    <w:p/>
    <w:p>
      <w:pPr>
        <w:pStyle w:val="Heading2"/>
      </w:pPr>
      <w:r>
        <w:t>REGRA #1: GITHUB COMO FONTE DA VERDADE (POR SPRINT)</w:t>
      </w:r>
    </w:p>
    <w:p>
      <w:r>
        <w:t>OBRIGATÓRIO: No início de cada sprint, sincronizar com o GitHub.</w:t>
      </w:r>
    </w:p>
    <w:p>
      <w:r>
        <w:t>Durante a sprint, trabalho local com Git local como backup.</w:t>
      </w:r>
    </w:p>
    <w:p/>
    <w:p>
      <w:r>
        <w:rPr>
          <w:rFonts w:ascii="Courier New" w:hAnsi="Courier New"/>
          <w:sz w:val="18"/>
        </w:rPr>
        <w:t># INÍCIO DE CADA SPRINT (obrigatório)</w:t>
        <w:br/>
        <w:t>git fetch origin</w:t>
        <w:br/>
        <w:t>git pull origin main</w:t>
        <w:br/>
        <w:t>git checkout -b sprint-X  # Ex: sprint-2</w:t>
        <w:br/>
        <w:br/>
        <w:t># Durante a sprint: commits locais frequentes</w:t>
        <w:br/>
        <w:t>git add .</w:t>
        <w:br/>
        <w:t>git commit -m "feat(H9): Implementa Price PMT"</w:t>
        <w:br/>
        <w:br/>
        <w:t># Ao final da sprint: merge e push coletivo</w:t>
      </w:r>
    </w:p>
    <w:p/>
    <w:p>
      <w:pPr>
        <w:pStyle w:val="Heading2"/>
      </w:pPr>
      <w:r>
        <w:t>REGRA #2: VALIDAÇÃO ANTI-REGRESSÃO ANTES DE PUSH FINAL</w:t>
      </w:r>
    </w:p>
    <w:p>
      <w:r>
        <w:t>OBRIGATÓRIO: Ao final da sprint, antes do push para GitHub, validação completa.</w:t>
      </w:r>
    </w:p>
    <w:p/>
    <w:p>
      <w:r>
        <w:rPr>
          <w:rFonts w:ascii="Courier New" w:hAnsi="Courier New"/>
          <w:sz w:val="18"/>
        </w:rPr>
        <w:t># ========================================</w:t>
        <w:br/>
        <w:t># VALIDAÇÃO FINAL DE SPRINT (OBRIGATÓRIA)</w:t>
        <w:br/>
        <w:t># ========================================</w:t>
        <w:br/>
        <w:t>echo "🔍 VALIDANDO SPRINT COMPLETA ANTES DE PUSH..."</w:t>
        <w:br/>
        <w:br/>
        <w:t># 1. Type Check</w:t>
        <w:br/>
        <w:t>npm run type-check || exit 1</w:t>
        <w:br/>
        <w:br/>
        <w:t># 2. Linting</w:t>
        <w:br/>
        <w:t>npm run lint || exit 1</w:t>
        <w:br/>
        <w:br/>
        <w:t># 3. Testes Unitários + Propriedade</w:t>
        <w:br/>
        <w:t>npm run test:unit || exit 1</w:t>
        <w:br/>
        <w:t>npm run test:property || exit 1</w:t>
        <w:br/>
        <w:br/>
        <w:t># 4. Testes de Integração</w:t>
        <w:br/>
        <w:t>npm run test:integration || exit 1</w:t>
        <w:br/>
        <w:br/>
        <w:t># 5. Golden Files (CRÍTICO)</w:t>
        <w:br/>
        <w:t>npm run golden:verify || exit 1</w:t>
        <w:br/>
        <w:br/>
        <w:t># 6. Build de Produção</w:t>
        <w:br/>
        <w:t>npm run build || exit 1</w:t>
        <w:br/>
        <w:br/>
        <w:t># 7. Testes E2E</w:t>
        <w:br/>
        <w:t>npm run test:e2e || exit 1</w:t>
        <w:br/>
        <w:br/>
        <w:t>echo "✅ VALIDAÇÃO COMPLETA - PODE FAZER PUSH!"</w:t>
      </w:r>
    </w:p>
    <w:p/>
    <w:p>
      <w:pPr>
        <w:pStyle w:val="Heading2"/>
      </w:pPr>
      <w:r>
        <w:t>REGRA #3: BACKUP EXCLUSIVO VIA GIT (LOCAL)</w:t>
      </w:r>
    </w:p>
    <w:p>
      <w:r>
        <w:t>PROIBIDO: Criar .bak, .backup, .save no projeto.</w:t>
      </w:r>
    </w:p>
    <w:p/>
    <w:p>
      <w:r>
        <w:rPr>
          <w:rFonts w:ascii="Courier New" w:hAnsi="Courier New"/>
          <w:sz w:val="18"/>
        </w:rPr>
        <w:t># LIMPEZA OBRIGATÓRIA (início de cada dia)</w:t>
        <w:br/>
        <w:t>find . \( -name "*bak*" -o -name "*backup*" -o -name "*.save" \) -type f -delete</w:t>
        <w:br/>
        <w:br/>
        <w:t># ✅ SEMPRE: Git local para backup</w:t>
        <w:br/>
        <w:t>git add .</w:t>
        <w:br/>
        <w:t>git commit -m "WIP: implementando H9"</w:t>
        <w:br/>
        <w:br/>
        <w:t># ❌ NUNCA: Backups físicos</w:t>
        <w:br/>
        <w:t># cp price.ts price.ts.bak  # PROIBIDO!</w:t>
      </w:r>
    </w:p>
    <w:p/>
    <w:p>
      <w:pPr>
        <w:pStyle w:val="Heading2"/>
      </w:pPr>
      <w:r>
        <w:t>REGRA #4: DOCUMENTAÇÃO VIVA OBRIGATÓRIA</w:t>
      </w:r>
    </w:p>
    <w:p>
      <w:r>
        <w:t>OBRIGATÓRIO: Toda funcionalidade documentada durante implementação.</w:t>
      </w:r>
    </w:p>
    <w:p>
      <w:r>
        <w:t>• JSDoc/TSDoc: Funções públicas do motor</w:t>
      </w:r>
    </w:p>
    <w:p>
      <w:r>
        <w:t>• OpenAPI: Endpoints da API</w:t>
      </w:r>
    </w:p>
    <w:p>
      <w:r>
        <w:t>• ADRs: Decisões arquiteturais importantes</w:t>
      </w:r>
    </w:p>
    <w:p>
      <w:r>
        <w:t>• Swagger UI: Sempre acessível em desenvolvimento</w:t>
      </w:r>
    </w:p>
    <w:p>
      <w:r>
        <w:br w:type="page"/>
      </w:r>
    </w:p>
    <w:p>
      <w:pPr>
        <w:pStyle w:val="Heading1"/>
      </w:pPr>
      <w:r>
        <w:t>🔄 WORKFLOW POR SPRINT</w:t>
      </w:r>
    </w:p>
    <w:p/>
    <w:p>
      <w:pPr>
        <w:pStyle w:val="Heading2"/>
      </w:pPr>
      <w:r>
        <w:t>Fase 1: Início da Sprint</w:t>
      </w:r>
    </w:p>
    <w:p>
      <w:r>
        <w:rPr>
          <w:rFonts w:ascii="Courier New" w:hAnsi="Courier New"/>
          <w:sz w:val="18"/>
        </w:rPr>
        <w:t>#!/bin/bash</w:t>
        <w:br/>
        <w:t># inicio-sprint.sh</w:t>
        <w:br/>
        <w:br/>
        <w:t>echo "🚀 INICIANDO SPRINT X"</w:t>
        <w:br/>
        <w:br/>
        <w:t># 1. Sincronizar com GitHub</w:t>
        <w:br/>
        <w:t>git fetch origin</w:t>
        <w:br/>
        <w:t>git pull origin main || exit 1</w:t>
        <w:br/>
        <w:br/>
        <w:t># 2. Criar branch da sprint</w:t>
        <w:br/>
        <w:t>SPRINT_NUM=$1</w:t>
        <w:br/>
        <w:t>git checkout -b "sprint-${SPRINT_NUM}"</w:t>
        <w:br/>
        <w:br/>
        <w:t># 3. Limpar backups físicos</w:t>
        <w:br/>
        <w:t>find . \( -name "*bak*" -o -name "*backup*" \) -type f -delete</w:t>
        <w:br/>
        <w:br/>
        <w:t># 4. Verificar ambiente</w:t>
        <w:br/>
        <w:t>npm run type-check &amp;&amp; npm run lint &amp;&amp; npm run test &amp;&amp; npm run build</w:t>
        <w:br/>
        <w:br/>
        <w:t>echo "✅ Ambiente pronto para desenvolvimento!"</w:t>
      </w:r>
    </w:p>
    <w:p/>
    <w:p>
      <w:pPr>
        <w:pStyle w:val="Heading2"/>
      </w:pPr>
      <w:r>
        <w:t>Fase 2: Durante a Sprint (Trabalho Local)</w:t>
      </w:r>
    </w:p>
    <w:p>
      <w:r>
        <w:rPr>
          <w:rFonts w:ascii="Courier New" w:hAnsi="Courier New"/>
          <w:sz w:val="18"/>
        </w:rPr>
        <w:t># COMMITS LOCAIS FREQUENTES (a cada funcionalidade/história)</w:t>
        <w:br/>
        <w:br/>
        <w:t># Exemplo: Implementando H9 (Price)</w:t>
        <w:br/>
        <w:t>git add engine/src/amortization/price.ts</w:t>
        <w:br/>
        <w:t>git add engine/test/unit/amortization/price.test.ts</w:t>
        <w:br/>
        <w:t>git commit -m "feat(H9): Implementa Price PMT e cronograma</w:t>
        <w:br/>
        <w:br/>
        <w:t>- Motor: calculatePMT com decimal.js</w:t>
        <w:br/>
        <w:t>- Testes: unit + property + golden file</w:t>
        <w:br/>
        <w:t>- Ajuste final: saldo_n &lt;= 0.01</w:t>
        <w:br/>
        <w:t>- DoD: 5/5 critérios atendidos"</w:t>
      </w:r>
    </w:p>
    <w:p/>
    <w:p>
      <w:pPr>
        <w:pStyle w:val="Heading2"/>
      </w:pPr>
      <w:r>
        <w:t>Fase 3: Fim da Sprint (Push Coletivo)</w:t>
      </w:r>
    </w:p>
    <w:p>
      <w:r>
        <w:rPr>
          <w:rFonts w:ascii="Courier New" w:hAnsi="Courier New"/>
          <w:sz w:val="18"/>
        </w:rPr>
        <w:t>#!/bin/bash</w:t>
        <w:br/>
        <w:t># finalizar-sprint.sh</w:t>
        <w:br/>
        <w:br/>
        <w:t>echo "🏁 FINALIZANDO SPRINT X"</w:t>
        <w:br/>
        <w:br/>
        <w:t># 1. Validação anti-regressão completa</w:t>
        <w:br/>
        <w:t>npm run type-check || exit 1</w:t>
        <w:br/>
        <w:t>npm run lint || exit 1</w:t>
        <w:br/>
        <w:t>npm run test:unit || exit 1</w:t>
        <w:br/>
        <w:t>npm run test:property || exit 1</w:t>
        <w:br/>
        <w:t>npm run golden:verify || exit 1</w:t>
        <w:br/>
        <w:t>npm run build || exit 1</w:t>
        <w:br/>
        <w:br/>
        <w:t>echo "✅ VALIDAÇÃO COMPLETA - SPRINT APROVADA!"</w:t>
        <w:br/>
        <w:br/>
        <w:t># 2. Merge na main (local)</w:t>
        <w:br/>
        <w:t>git checkout main</w:t>
        <w:br/>
        <w:t>git merge "sprint-${SPRINT_NUM}" --no-ff</w:t>
        <w:br/>
        <w:br/>
        <w:t># 3. PUSH FINAL PARA GITHUB</w:t>
        <w:br/>
        <w:t>git push origin main</w:t>
        <w:br/>
        <w:br/>
        <w:t>echo "🎉 SPRINT X CONCLUÍDA E PUBLICADA!"</w:t>
      </w:r>
    </w:p>
    <w:p>
      <w:r>
        <w:br w:type="page"/>
      </w:r>
    </w:p>
    <w:p>
      <w:pPr>
        <w:pStyle w:val="Heading1"/>
      </w:pPr>
      <w:r>
        <w:t>📋 SPRINTS DETALHADAS - 24 HISTÓRIAS</w:t>
      </w:r>
    </w:p>
    <w:p/>
    <w:p>
      <w:pPr>
        <w:pStyle w:val="Heading1"/>
      </w:pPr>
      <w:r>
        <w:t>🚀 SPRINT 1 - FUNDAMENTOS DO MOTOR + UI BASE</w:t>
      </w:r>
    </w:p>
    <w:p>
      <w:pPr>
        <w:pStyle w:val="Heading2"/>
      </w:pPr>
      <w:r>
        <w:t>(9 Histórias: H1-H8, H20)</w:t>
      </w:r>
    </w:p>
    <w:p/>
    <w:p>
      <w:pPr>
        <w:pStyle w:val="Heading3"/>
      </w:pPr>
      <w:r>
        <w:t>Objetivo da Sprint</w:t>
      </w:r>
    </w:p>
    <w:p>
      <w:r>
        <w:t>Infraestrutura de engenharia completa; cálculos base (Juros, Equivalência, Séries); UI dos simuladores; Explain Panel; Academy com 5 tópicos mínimos.</w:t>
      </w:r>
    </w:p>
    <w:p/>
    <w:p>
      <w:pPr>
        <w:pStyle w:val="Heading3"/>
      </w:pPr>
      <w:r>
        <w:t>Critérios de Saída da Sprint 1</w:t>
      </w:r>
    </w:p>
    <w:p>
      <w:r>
        <w:t>• Simuladores Juros/Equivalência/Séries com P95 ≤ 150 ms</w:t>
      </w:r>
    </w:p>
    <w:p>
      <w:r>
        <w:t>• Explain Panel presente e exportável (snapshot PDF)</w:t>
      </w:r>
    </w:p>
    <w:p>
      <w:r>
        <w:t>• 10 Golden Files publicados (3 juros, 3 equivalências, 4 séries)</w:t>
      </w:r>
    </w:p>
    <w:p>
      <w:r>
        <w:t>• CI/CD estável; logs com calculationId/motorVersion</w:t>
      </w:r>
    </w:p>
    <w:p>
      <w:r>
        <w:t>• Academy: 5 tópicos com exercícios e deep-link para o Lab</w:t>
      </w:r>
    </w:p>
    <w:p/>
    <w:p>
      <w:r>
        <w:br w:type="page"/>
      </w:r>
    </w:p>
    <w:p>
      <w:pPr>
        <w:pStyle w:val="Heading1"/>
      </w:pPr>
      <w:r>
        <w:t>H1 - Repositórios &amp; CI/CD</w:t>
      </w:r>
    </w:p>
    <w:p/>
    <w:p>
      <w:pPr>
        <w:pStyle w:val="Heading2"/>
      </w:pPr>
      <w:r>
        <w:t>📌 Identificação</w:t>
      </w:r>
    </w:p>
    <w:p>
      <w:r>
        <w:t>• ID: H1</w:t>
      </w:r>
    </w:p>
    <w:p>
      <w:r>
        <w:t>• Épico: E1 - Engine &amp; Fundamentos</w:t>
      </w:r>
    </w:p>
    <w:p>
      <w:r>
        <w:t>• Sprint: 0 (Setup)</w:t>
      </w:r>
    </w:p>
    <w:p>
      <w:r>
        <w:t>• Prioridade: P0 (Crítica)</w:t>
      </w:r>
    </w:p>
    <w:p>
      <w:r>
        <w:t>• Pontos: 8</w:t>
      </w:r>
    </w:p>
    <w:p>
      <w:r>
        <w:t>• Responsável: DevOps Lead</w:t>
      </w:r>
    </w:p>
    <w:p>
      <w:r>
        <w:t>• Status: ✅ 100% Concluído</w:t>
      </w:r>
    </w:p>
    <w:p/>
    <w:p>
      <w:pPr>
        <w:pStyle w:val="Heading2"/>
      </w:pPr>
      <w:r>
        <w:t>📝 História de Usuário</w:t>
      </w:r>
    </w:p>
    <w:p>
      <w:r>
        <w:t>Como desenvolvedor</w:t>
      </w:r>
    </w:p>
    <w:p>
      <w:r>
        <w:t>Quero repositórios configurados com pipeline de CI/CD completo</w:t>
      </w:r>
    </w:p>
    <w:p>
      <w:r>
        <w:t>Para garantir qualidade contínua e automação do processo de desenvolvimento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Sem automação, bugs chegam a produção</w:t>
      </w:r>
    </w:p>
    <w:p>
      <w:r>
        <w:t>• Processo manual propenso a erros</w:t>
      </w:r>
    </w:p>
    <w:p>
      <w:r>
        <w:t>• Falta de padronização no desenvolvimento</w:t>
      </w:r>
    </w:p>
    <w:p>
      <w:r>
        <w:t>• Tempo perdido em tarefas repetitivas</w:t>
      </w:r>
    </w:p>
    <w:p>
      <w:pPr>
        <w:pStyle w:val="Heading3"/>
      </w:pPr>
      <w:r>
        <w:t>Solução</w:t>
      </w:r>
    </w:p>
    <w:p>
      <w:r>
        <w:t>• Pipeline automatizado end-to-end</w:t>
      </w:r>
    </w:p>
    <w:p>
      <w:r>
        <w:t>• Validação contínua de código</w:t>
      </w:r>
    </w:p>
    <w:p>
      <w:r>
        <w:t>• Deploy automatizado e seguro</w:t>
      </w:r>
    </w:p>
    <w:p>
      <w:r>
        <w:t>• Métricas de qualidade em tempo real</w:t>
      </w:r>
    </w:p>
    <w:p>
      <w:pPr>
        <w:pStyle w:val="Heading3"/>
      </w:pPr>
      <w:r>
        <w:t>Valor de Negócio</w:t>
      </w:r>
    </w:p>
    <w:p>
      <w:r>
        <w:t>• ROI: Redução de 70% no tempo de detecção de bugs</w:t>
      </w:r>
    </w:p>
    <w:p>
      <w:r>
        <w:t>• Economia: 20h/semana em tarefas manuais</w:t>
      </w:r>
    </w:p>
    <w:p>
      <w:r>
        <w:t>• Qualidade: 99% de builds bem-sucedidos</w:t>
      </w:r>
    </w:p>
    <w:p>
      <w:r>
        <w:t>• Time-to-market: Deploy em &lt; 30min</w:t>
      </w:r>
    </w:p>
    <w:p/>
    <w:p>
      <w:pPr>
        <w:pStyle w:val="Heading2"/>
      </w:pPr>
      <w:r>
        <w:t>✅ Requisitos Funcionais (RF)</w:t>
      </w:r>
    </w:p>
    <w:p>
      <w:pPr>
        <w:pStyle w:val="Heading3"/>
      </w:pPr>
      <w:r>
        <w:t>RF1.1 - Estrutura de Repositórios</w:t>
      </w:r>
    </w:p>
    <w:p>
      <w:r>
        <w:t>• Monorepo com workspaces</w:t>
      </w:r>
    </w:p>
    <w:p>
      <w:r>
        <w:t>• Separação engine/api/ui</w:t>
      </w:r>
    </w:p>
    <w:p>
      <w:r>
        <w:t>• Versionamento semântico</w:t>
      </w:r>
    </w:p>
    <w:p>
      <w:r>
        <w:t>• Branch protection rules</w:t>
      </w:r>
    </w:p>
    <w:p>
      <w:pPr>
        <w:pStyle w:val="Heading3"/>
      </w:pPr>
      <w:r>
        <w:t>RF1.2 - Pipeline CI</w:t>
      </w:r>
    </w:p>
    <w:p>
      <w:r>
        <w:t>• Trigger em PR e merge</w:t>
      </w:r>
    </w:p>
    <w:p>
      <w:r>
        <w:t>• Jobs paralelos quando possível</w:t>
      </w:r>
    </w:p>
    <w:p>
      <w:r>
        <w:t>• Cache de dependências</w:t>
      </w:r>
    </w:p>
    <w:p>
      <w:r>
        <w:t>• Artefatos preservados</w:t>
      </w:r>
    </w:p>
    <w:p>
      <w:pPr>
        <w:pStyle w:val="Heading3"/>
      </w:pPr>
      <w:r>
        <w:t>RF1.3 - Análise de Código</w:t>
      </w:r>
    </w:p>
    <w:p>
      <w:r>
        <w:t>• ESLint com regras customizadas</w:t>
      </w:r>
    </w:p>
    <w:p>
      <w:r>
        <w:t>• Prettier para formatação</w:t>
      </w:r>
    </w:p>
    <w:p>
      <w:r>
        <w:t>• TypeScript strict mode</w:t>
      </w:r>
    </w:p>
    <w:p>
      <w:r>
        <w:t>• Sonar analysis</w:t>
      </w:r>
    </w:p>
    <w:p>
      <w:pPr>
        <w:pStyle w:val="Heading3"/>
      </w:pPr>
      <w:r>
        <w:t>RF1.4 - Testes Automatizados</w:t>
      </w:r>
    </w:p>
    <w:p>
      <w:r>
        <w:t>• Unit tests (Jest)</w:t>
      </w:r>
    </w:p>
    <w:p>
      <w:r>
        <w:t>• Property tests (fast-check)</w:t>
      </w:r>
    </w:p>
    <w:p>
      <w:r>
        <w:t>• Integration tests</w:t>
      </w:r>
    </w:p>
    <w:p>
      <w:r>
        <w:t>• E2E tests (Playwright)</w:t>
      </w:r>
    </w:p>
    <w:p>
      <w:r>
        <w:t>• Golden Files validation</w:t>
      </w:r>
    </w:p>
    <w:p/>
    <w:p>
      <w:pPr>
        <w:pStyle w:val="Heading2"/>
      </w:pPr>
      <w:r>
        <w:t>⚡ Requisitos Não Funcionais (RNF)</w:t>
      </w:r>
    </w:p>
    <w:p>
      <w:pPr>
        <w:pStyle w:val="Heading3"/>
      </w:pPr>
      <w:r>
        <w:t>RNF1.1 - Performance</w:t>
      </w:r>
    </w:p>
    <w:p>
      <w:r>
        <w:t>• Pipeline P95 &lt; 10 minutos</w:t>
      </w:r>
    </w:p>
    <w:p>
      <w:r>
        <w:t>• Paralelização máxima</w:t>
      </w:r>
    </w:p>
    <w:p>
      <w:r>
        <w:t>• Cache eficiente</w:t>
      </w:r>
    </w:p>
    <w:p>
      <w:pPr>
        <w:pStyle w:val="Heading3"/>
      </w:pPr>
      <w:r>
        <w:t>RNF1.2 - Confiabilidade</w:t>
      </w:r>
    </w:p>
    <w:p>
      <w:r>
        <w:t>• Retry automático em falhas transitórias</w:t>
      </w:r>
    </w:p>
    <w:p>
      <w:r>
        <w:t>• Rollback automatizado</w:t>
      </w:r>
    </w:p>
    <w:p>
      <w:r>
        <w:t>• Backup de artefatos</w:t>
      </w:r>
    </w:p>
    <w:p>
      <w:pPr>
        <w:pStyle w:val="Heading3"/>
      </w:pPr>
      <w:r>
        <w:t>RNF1.3 - Segurança</w:t>
      </w:r>
    </w:p>
    <w:p>
      <w:r>
        <w:t>• Secrets management</w:t>
      </w:r>
    </w:p>
    <w:p>
      <w:r>
        <w:t>• SAST/DAST scanning</w:t>
      </w:r>
    </w:p>
    <w:p>
      <w:r>
        <w:t>• Dependency vulnerability check</w:t>
      </w:r>
    </w:p>
    <w:p>
      <w:r>
        <w:t>• Container scanning</w:t>
      </w:r>
    </w:p>
    <w:p/>
    <w:p>
      <w:pPr>
        <w:pStyle w:val="Heading2"/>
      </w:pPr>
      <w:r>
        <w:t>🎯 Critérios de Aceite (GWT)</w:t>
      </w:r>
    </w:p>
    <w:p>
      <w:pPr>
        <w:pStyle w:val="Heading3"/>
      </w:pPr>
      <w:r>
        <w:t>AC1: Pipeline Executando</w:t>
      </w:r>
    </w:p>
    <w:p>
      <w:r>
        <w:t>Dado um PR com mudanças de código</w:t>
      </w:r>
    </w:p>
    <w:p>
      <w:r>
        <w:t>Quando o pipeline é acionado</w:t>
      </w:r>
    </w:p>
    <w:p>
      <w:r>
        <w:t>Então todos os jobs devem executar:</w:t>
      </w:r>
    </w:p>
    <w:p>
      <w:r>
        <w:t>• ✅ Checkout code</w:t>
      </w:r>
    </w:p>
    <w:p>
      <w:r>
        <w:t>• ✅ Install dependencies</w:t>
      </w:r>
    </w:p>
    <w:p>
      <w:r>
        <w:t>• ✅ Lint (ESLint + Prettier)</w:t>
      </w:r>
    </w:p>
    <w:p>
      <w:r>
        <w:t>• ✅ Type check (TypeScript)</w:t>
      </w:r>
    </w:p>
    <w:p>
      <w:r>
        <w:t>• ✅ Unit tests (Jest)</w:t>
      </w:r>
    </w:p>
    <w:p>
      <w:r>
        <w:t>• ✅ Property tests</w:t>
      </w:r>
    </w:p>
    <w:p>
      <w:r>
        <w:t>• ✅ Integration tests</w:t>
      </w:r>
    </w:p>
    <w:p>
      <w:r>
        <w:t>• ✅ Golden Files verify</w:t>
      </w:r>
    </w:p>
    <w:p>
      <w:r>
        <w:t>• ✅ Build</w:t>
      </w:r>
    </w:p>
    <w:p>
      <w:r>
        <w:t>• ✅ E2E tests</w:t>
      </w:r>
    </w:p>
    <w:p>
      <w:r>
        <w:t>• ✅ Coverage report</w:t>
      </w:r>
    </w:p>
    <w:p/>
    <w:p>
      <w:pPr>
        <w:pStyle w:val="Heading3"/>
      </w:pPr>
      <w:r>
        <w:t>AC2: Performance do Pipeline</w:t>
      </w:r>
    </w:p>
    <w:p>
      <w:r>
        <w:t>Dado execução completa do pipeline</w:t>
      </w:r>
    </w:p>
    <w:p>
      <w:r>
        <w:t>Quando medimos tempos</w:t>
      </w:r>
    </w:p>
    <w:p>
      <w:r>
        <w:t>Então deve atender SLA:</w:t>
      </w:r>
    </w:p>
    <w:p>
      <w:r>
        <w:t>• P50 &lt; 7 minutos</w:t>
      </w:r>
    </w:p>
    <w:p>
      <w:r>
        <w:t>• P95 &lt; 10 minutos</w:t>
      </w:r>
    </w:p>
    <w:p>
      <w:r>
        <w:t>• P99 &lt; 15 minutos</w:t>
      </w:r>
    </w:p>
    <w:p/>
    <w:p>
      <w:pPr>
        <w:pStyle w:val="Heading2"/>
      </w:pPr>
      <w:r>
        <w:t>✔️ Definition of Ready (DoR)</w:t>
      </w:r>
    </w:p>
    <w:p>
      <w:r>
        <w:t>• [x] Stack de CI/CD definida (GitHub Actions)</w:t>
      </w:r>
    </w:p>
    <w:p>
      <w:r>
        <w:t>• [x] Estrutura de monorepo aprovada</w:t>
      </w:r>
    </w:p>
    <w:p>
      <w:r>
        <w:t>• [x] Branch protection rules especificadas</w:t>
      </w:r>
    </w:p>
    <w:p>
      <w:r>
        <w:t>• [x] Requisitos de segurança documentados</w:t>
      </w:r>
    </w:p>
    <w:p/>
    <w:p>
      <w:pPr>
        <w:pStyle w:val="Heading2"/>
      </w:pPr>
      <w:r>
        <w:t>✅ Definition of Done (DoD)</w:t>
      </w:r>
    </w:p>
    <w:p>
      <w:r>
        <w:t>• [x] Pipeline configurado e testado</w:t>
      </w:r>
    </w:p>
    <w:p>
      <w:r>
        <w:t>• [x] Todos os jobs executando com sucesso</w:t>
      </w:r>
    </w:p>
    <w:p>
      <w:r>
        <w:t>• [x] Artefatos sendo preservados corretamente</w:t>
      </w:r>
    </w:p>
    <w:p>
      <w:r>
        <w:t>• [x] Notificações configuradas</w:t>
      </w:r>
    </w:p>
    <w:p>
      <w:r>
        <w:t>• [x] Documentação do pipeline completa</w:t>
      </w:r>
    </w:p>
    <w:p>
      <w:r>
        <w:t>• [x] Equipe treinada em uso do CI/CD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Infraestrutura: GitHub/GitLab disponível</w:t>
      </w:r>
    </w:p>
    <w:p>
      <w:r>
        <w:t>• Secrets: Tokens configurados</w:t>
      </w:r>
    </w:p>
    <w:p>
      <w:r>
        <w:t>• Docker: Registry acessível</w:t>
      </w:r>
    </w:p>
    <w:p>
      <w:pPr>
        <w:pStyle w:val="Heading3"/>
      </w:pPr>
      <w:r>
        <w:t>Bloqueia:</w:t>
      </w:r>
    </w:p>
    <w:p>
      <w:r>
        <w:t>• TODAS as outras HUs (sem CI/CD não há desenvolvimento seguro)</w:t>
      </w:r>
    </w:p>
    <w:p>
      <w:r>
        <w:t>• H2: Precisão Decimal (precisa de testes)</w:t>
      </w:r>
    </w:p>
    <w:p>
      <w:r>
        <w:t>• H3: Observabilidade (precisa de deploy)</w:t>
      </w:r>
    </w:p>
    <w:p>
      <w:pPr>
        <w:pStyle w:val="Heading3"/>
      </w:pPr>
      <w:r>
        <w:t>Relacionado a:</w:t>
      </w:r>
    </w:p>
    <w:p>
      <w:r>
        <w:t>• ADR-001: Decisão por monorepo</w:t>
      </w:r>
    </w:p>
    <w:p>
      <w:r>
        <w:t>• ADR-009: GitHub Actions vs Jenkins</w:t>
      </w:r>
    </w:p>
    <w:p/>
    <w:p>
      <w:r>
        <w:br w:type="page"/>
      </w:r>
    </w:p>
    <w:p>
      <w:pPr>
        <w:pStyle w:val="Heading1"/>
      </w:pPr>
      <w:r>
        <w:t>H2 - Biblioteca Decimal &amp; Arredondamento</w:t>
      </w:r>
    </w:p>
    <w:p/>
    <w:p>
      <w:pPr>
        <w:pStyle w:val="Heading2"/>
      </w:pPr>
      <w:r>
        <w:t>📌 Identificação</w:t>
      </w:r>
    </w:p>
    <w:p>
      <w:r>
        <w:t>• ID: H2</w:t>
      </w:r>
    </w:p>
    <w:p>
      <w:r>
        <w:t>• Épico: E1 - Engine &amp; Fundamentos</w:t>
      </w:r>
    </w:p>
    <w:p>
      <w:r>
        <w:t>• Sprint: 1 (Fundamentos)</w:t>
      </w:r>
    </w:p>
    <w:p>
      <w:r>
        <w:t>• Prioridade: P0 (Crítica)</w:t>
      </w:r>
    </w:p>
    <w:p>
      <w:r>
        <w:t>• Pontos: 5</w:t>
      </w:r>
    </w:p>
    <w:p>
      <w:r>
        <w:t>• Responsável: Engine Lead</w:t>
      </w:r>
    </w:p>
    <w:p>
      <w:r>
        <w:t>• Status: ✅ 100% Concluído</w:t>
      </w:r>
    </w:p>
    <w:p/>
    <w:p>
      <w:pPr>
        <w:pStyle w:val="Heading2"/>
      </w:pPr>
      <w:r>
        <w:t>📝 História de Usuário</w:t>
      </w:r>
    </w:p>
    <w:p>
      <w:r>
        <w:t>Como desenvolvedor do motor de cálculos</w:t>
      </w:r>
    </w:p>
    <w:p>
      <w:r>
        <w:t>Quero uma biblioteca de precisão decimal para todos os cálculos</w:t>
      </w:r>
    </w:p>
    <w:p>
      <w:r>
        <w:t>Para garantir resultados financeiros exatos sem erros de ponto flutuante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JavaScript utiliza IEEE 754 (float64), causando imprecisão</w:t>
      </w:r>
    </w:p>
    <w:p>
      <w:r>
        <w:t>• Erros de centavos acumulam em cálculos complexos</w:t>
      </w:r>
    </w:p>
    <w:p>
      <w:r>
        <w:t>• Conformidade legal exige exatidão até 2 casas decimais</w:t>
      </w:r>
    </w:p>
    <w:p>
      <w:r>
        <w:t>• Arredondamentos inconsistentes geram divergências</w:t>
      </w:r>
    </w:p>
    <w:p>
      <w:pPr>
        <w:pStyle w:val="Heading3"/>
      </w:pPr>
      <w:r>
        <w:t>Solução</w:t>
      </w:r>
    </w:p>
    <w:p>
      <w:r>
        <w:t>• Biblioteca decimal.js para todos os cálculos monetários</w:t>
      </w:r>
    </w:p>
    <w:p>
      <w:r>
        <w:t>• Políticas de arredondamento padronizadas (round2, ceil2, floor2)</w:t>
      </w:r>
    </w:p>
    <w:p>
      <w:r>
        <w:t>• Testes de propriedade para validar precisão</w:t>
      </w:r>
    </w:p>
    <w:p>
      <w:r>
        <w:t>• Golden Files com tolerância máxima de R$ 0,01</w:t>
      </w:r>
    </w:p>
    <w:p>
      <w:pPr>
        <w:pStyle w:val="Heading3"/>
      </w:pPr>
      <w:r>
        <w:t>Valor de Negócio</w:t>
      </w:r>
    </w:p>
    <w:p>
      <w:r>
        <w:t>• Conformidade: 100% de precisão em cálculos financeiros</w:t>
      </w:r>
    </w:p>
    <w:p>
      <w:r>
        <w:t>• Auditabilidade: Resultados reproduzíveis e verificáveis</w:t>
      </w:r>
    </w:p>
    <w:p>
      <w:r>
        <w:t>• Confiança: Zero erros de arredondamento em produção</w:t>
      </w:r>
    </w:p>
    <w:p>
      <w:r>
        <w:t>• Legal: Compliance com regulamentações do Banco Central</w:t>
      </w:r>
    </w:p>
    <w:p/>
    <w:p>
      <w:pPr>
        <w:pStyle w:val="Heading2"/>
      </w:pPr>
      <w:r>
        <w:t>✅ Requisitos Funcionais (RF)</w:t>
      </w:r>
    </w:p>
    <w:p>
      <w:pPr>
        <w:pStyle w:val="Heading3"/>
      </w:pPr>
      <w:r>
        <w:t>RF2.1 - Biblioteca Decimal</w:t>
      </w:r>
    </w:p>
    <w:p>
      <w:r>
        <w:t>• Utilizar decimal.js para todos os cálculos monetários</w:t>
      </w:r>
    </w:p>
    <w:p>
      <w:r>
        <w:t>• Operações básicas: add, sub, mul, div</w:t>
      </w:r>
    </w:p>
    <w:p>
      <w:r>
        <w:t>• Funções matemáticas: pow, sqrt, ln, exp</w:t>
      </w:r>
    </w:p>
    <w:p>
      <w:r>
        <w:t>• Conversão segura: string ↔ Decimal ↔ number</w:t>
      </w:r>
    </w:p>
    <w:p>
      <w:pPr>
        <w:pStyle w:val="Heading3"/>
      </w:pPr>
      <w:r>
        <w:t>RF2.2 - Políticas de Arredondamento</w:t>
      </w:r>
    </w:p>
    <w:p>
      <w:r>
        <w:t>• round2(value): arredonda para 2 casas decimais (HALF_UP)</w:t>
      </w:r>
    </w:p>
    <w:p>
      <w:r>
        <w:t>• ceil2(value): sempre arredonda para cima</w:t>
      </w:r>
    </w:p>
    <w:p>
      <w:r>
        <w:t>• floor2(value): sempre arredonda para baixo</w:t>
      </w:r>
    </w:p>
    <w:p>
      <w:r>
        <w:t>• round4(value): para taxas intermediárias</w:t>
      </w:r>
    </w:p>
    <w:p>
      <w:pPr>
        <w:pStyle w:val="Heading3"/>
      </w:pPr>
      <w:r>
        <w:t>RF2.3 - Validações</w:t>
      </w:r>
    </w:p>
    <w:p>
      <w:r>
        <w:t>• Validar inputs: rejeitar NaN, Infinity, null</w:t>
      </w:r>
    </w:p>
    <w:p>
      <w:r>
        <w:t>• Garantir precisão: todos os valores ≤ ±R$ 0,005 após arredondamento</w:t>
      </w:r>
    </w:p>
    <w:p>
      <w:r>
        <w:t>• Testes de borda: números muito grandes, muito pequenos, zero</w:t>
      </w:r>
    </w:p>
    <w:p/>
    <w:p>
      <w:pPr>
        <w:pStyle w:val="Heading2"/>
      </w:pPr>
      <w:r>
        <w:t>🎯 Critérios de Aceite (GWT)</w:t>
      </w:r>
    </w:p>
    <w:p>
      <w:pPr>
        <w:pStyle w:val="Heading3"/>
      </w:pPr>
      <w:r>
        <w:t>AC1: Precisão de Cálculos</w:t>
      </w:r>
    </w:p>
    <w:p>
      <w:r>
        <w:t>Dado um cálculo financeiro (ex: 10000 × 0.025)</w:t>
      </w:r>
    </w:p>
    <w:p>
      <w:r>
        <w:t>Quando executado com decimal.js</w:t>
      </w:r>
    </w:p>
    <w:p>
      <w:r>
        <w:t>Então o resultado deve ser exato: 250.00</w:t>
      </w:r>
    </w:p>
    <w:p>
      <w:r>
        <w:t>E o erro absoluto vs float64 deve ser zero</w:t>
      </w:r>
    </w:p>
    <w:p>
      <w:pPr>
        <w:pStyle w:val="Heading3"/>
      </w:pPr>
      <w:r>
        <w:t>AC2: Arredondamentos Consistentes</w:t>
      </w:r>
    </w:p>
    <w:p>
      <w:r>
        <w:t>Dado valores: [123.456, 123.445, 123.455]</w:t>
      </w:r>
    </w:p>
    <w:p>
      <w:r>
        <w:t>Quando aplicado round2()</w:t>
      </w:r>
    </w:p>
    <w:p>
      <w:r>
        <w:t>Então resultados: [123.46, 123.45, 123.46]</w:t>
      </w:r>
    </w:p>
    <w:p>
      <w:r>
        <w:t>(HALF_UP: 0.5 arredonda para cima)</w:t>
      </w:r>
    </w:p>
    <w:p/>
    <w:p>
      <w:pPr>
        <w:pStyle w:val="Heading2"/>
      </w:pPr>
      <w:r>
        <w:t>✔️ Definition of Ready (DoR)</w:t>
      </w:r>
    </w:p>
    <w:p>
      <w:r>
        <w:t>• [x] Biblioteca decimal.js selecionada e aprovada</w:t>
      </w:r>
    </w:p>
    <w:p>
      <w:r>
        <w:t>• [x] Políticas de arredondamento definidas</w:t>
      </w:r>
    </w:p>
    <w:p>
      <w:r>
        <w:t>• [x] Tolerâncias para Golden Files especificadas (≤ R$ 0,01)</w:t>
      </w:r>
    </w:p>
    <w:p/>
    <w:p>
      <w:pPr>
        <w:pStyle w:val="Heading2"/>
      </w:pPr>
      <w:r>
        <w:t>✅ Definition of Done (DoD)</w:t>
      </w:r>
    </w:p>
    <w:p>
      <w:r>
        <w:t>• [x] Biblioteca decimal.js instalada e configurada</w:t>
      </w:r>
    </w:p>
    <w:p>
      <w:r>
        <w:t>• [x] Funções utilitárias criadas (round2, ceil2, floor2, round4)</w:t>
      </w:r>
    </w:p>
    <w:p>
      <w:r>
        <w:t>• [x] Testes unitários: 100% de cobertura</w:t>
      </w:r>
    </w:p>
    <w:p>
      <w:r>
        <w:t>• [x] Testes de propriedade: associatividade, comutatividade</w:t>
      </w:r>
    </w:p>
    <w:p>
      <w:r>
        <w:t>• [x] Golden Files: erro absoluto ≤ R$ 0,01</w:t>
      </w:r>
    </w:p>
    <w:p>
      <w:r>
        <w:t>• [x] ADR-001: Decisão por decimal.js documentada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H1: CI/CD (para executar testes)</w:t>
      </w:r>
    </w:p>
    <w:p>
      <w:pPr>
        <w:pStyle w:val="Heading3"/>
      </w:pPr>
      <w:r>
        <w:t>Bloqueia:</w:t>
      </w:r>
    </w:p>
    <w:p>
      <w:r>
        <w:t>• H4-H19: Todos os cálculos dependem de precisão decimal</w:t>
      </w:r>
    </w:p>
    <w:p>
      <w:r>
        <w:t>• H9: Price (PMT precisa de decimal.js)</w:t>
      </w:r>
    </w:p>
    <w:p>
      <w:r>
        <w:t>• H12: CET (cálculo de IRR depende de precisão)</w:t>
      </w:r>
    </w:p>
    <w:p>
      <w:pPr>
        <w:pStyle w:val="Heading3"/>
      </w:pPr>
      <w:r>
        <w:t>Relacionado a:</w:t>
      </w:r>
    </w:p>
    <w:p>
      <w:r>
        <w:t>• ADR-001: Decisão por decimal.js vs BigNumber.js</w:t>
      </w:r>
    </w:p>
    <w:p>
      <w:r>
        <w:t>• Playbook de Testes: Tolerâncias de Golden Files</w:t>
      </w:r>
    </w:p>
    <w:p/>
    <w:p>
      <w:r>
        <w:br w:type="page"/>
      </w:r>
    </w:p>
    <w:p>
      <w:pPr>
        <w:pStyle w:val="Heading1"/>
      </w:pPr>
      <w:r>
        <w:t>H3 - Observabilidade Básica</w:t>
      </w:r>
    </w:p>
    <w:p/>
    <w:p>
      <w:pPr>
        <w:pStyle w:val="Heading2"/>
      </w:pPr>
      <w:r>
        <w:t>📌 Identificação</w:t>
      </w:r>
    </w:p>
    <w:p>
      <w:r>
        <w:t>• ID: H3</w:t>
      </w:r>
    </w:p>
    <w:p>
      <w:r>
        <w:t>• Épico: E4 - Infraestrutura &amp; Observabilidade</w:t>
      </w:r>
    </w:p>
    <w:p>
      <w:r>
        <w:t>• Sprint: 1 (Fundamentos)</w:t>
      </w:r>
    </w:p>
    <w:p>
      <w:r>
        <w:t>• Prioridade: P0 (Crítica)</w:t>
      </w:r>
    </w:p>
    <w:p>
      <w:r>
        <w:t>• Pontos: 3</w:t>
      </w:r>
    </w:p>
    <w:p>
      <w:r>
        <w:t>• Responsável: DevOps/Backend Lead</w:t>
      </w:r>
    </w:p>
    <w:p>
      <w:r>
        <w:t>• Status: ⚠️ 75% Concluído</w:t>
      </w:r>
    </w:p>
    <w:p/>
    <w:p>
      <w:pPr>
        <w:pStyle w:val="Heading2"/>
      </w:pPr>
      <w:r>
        <w:t>📝 História de Usuário</w:t>
      </w:r>
    </w:p>
    <w:p>
      <w:r>
        <w:t>Como operador de sistema</w:t>
      </w:r>
    </w:p>
    <w:p>
      <w:r>
        <w:t>Quero logs estruturados com correlation ID</w:t>
      </w:r>
    </w:p>
    <w:p>
      <w:r>
        <w:t>Para rastrear requisições end-to-end e diagnosticar problemas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Logs não estruturados dificultam debugging</w:t>
      </w:r>
    </w:p>
    <w:p>
      <w:r>
        <w:t>• Impossível correlacionar requisições entre serviços</w:t>
      </w:r>
    </w:p>
    <w:p>
      <w:r>
        <w:t>• Falta de visibilidade em produção</w:t>
      </w:r>
    </w:p>
    <w:p>
      <w:r>
        <w:t>• Troubleshooting lento e custoso</w:t>
      </w:r>
    </w:p>
    <w:p>
      <w:pPr>
        <w:pStyle w:val="Heading3"/>
      </w:pPr>
      <w:r>
        <w:t>Solução</w:t>
      </w:r>
    </w:p>
    <w:p>
      <w:r>
        <w:t>• Logs estruturados em JSON</w:t>
      </w:r>
    </w:p>
    <w:p>
      <w:r>
        <w:t>• Correlation ID em todas as requisições</w:t>
      </w:r>
    </w:p>
    <w:p>
      <w:r>
        <w:t>• Dashboards operacionais em tempo real</w:t>
      </w:r>
    </w:p>
    <w:p>
      <w:r>
        <w:t>• Alertas automáticos em erros</w:t>
      </w:r>
    </w:p>
    <w:p>
      <w:pPr>
        <w:pStyle w:val="Heading3"/>
      </w:pPr>
      <w:r>
        <w:t>Valor de Negócio</w:t>
      </w:r>
    </w:p>
    <w:p>
      <w:r>
        <w:t>• Redução de 60% no tempo de troubleshooting</w:t>
      </w:r>
    </w:p>
    <w:p>
      <w:r>
        <w:t>• MTTR (Mean Time to Resolution) &lt; 30min</w:t>
      </w:r>
    </w:p>
    <w:p>
      <w:r>
        <w:t>• Visibilidade completa do sistema</w:t>
      </w:r>
    </w:p>
    <w:p>
      <w:r>
        <w:t>• Compliance com requisitos de auditoria</w:t>
      </w:r>
    </w:p>
    <w:p/>
    <w:p>
      <w:pPr>
        <w:pStyle w:val="Heading2"/>
      </w:pPr>
      <w:r>
        <w:t>✅ Requisitos Funcionais</w:t>
      </w:r>
    </w:p>
    <w:p>
      <w:r>
        <w:t>• Logs estruturados (JSON) com campos obrigatórios</w:t>
      </w:r>
    </w:p>
    <w:p>
      <w:r>
        <w:t>• Correlation ID (calculationId) gerado/propagado</w:t>
      </w:r>
    </w:p>
    <w:p>
      <w:r>
        <w:t>• Níveis de log: debug, info, warn, error</w:t>
      </w:r>
    </w:p>
    <w:p>
      <w:r>
        <w:t>• motorVersion em todos os logs</w:t>
      </w:r>
    </w:p>
    <w:p>
      <w:r>
        <w:t>• Timestamp UTC em formato ISO 8601</w:t>
      </w:r>
    </w:p>
    <w:p/>
    <w:p>
      <w:pPr>
        <w:pStyle w:val="Heading2"/>
      </w:pPr>
      <w:r>
        <w:t>⚡ Requisitos Não Funcionais</w:t>
      </w:r>
    </w:p>
    <w:p>
      <w:r>
        <w:t>• Latência adicional &lt; 1ms por log</w:t>
      </w:r>
    </w:p>
    <w:p>
      <w:r>
        <w:t>• Buffer para logs em burst (100K logs/s)</w:t>
      </w:r>
    </w:p>
    <w:p>
      <w:r>
        <w:t>• Graceful degradation se sistema de logs falhar</w:t>
      </w:r>
    </w:p>
    <w:p>
      <w:r>
        <w:t>• Rotação automática de logs</w:t>
      </w:r>
    </w:p>
    <w:p/>
    <w:p>
      <w:pPr>
        <w:pStyle w:val="Heading2"/>
      </w:pPr>
      <w:r>
        <w:t>🎯 Critérios de Aceite (GWT)</w:t>
      </w:r>
    </w:p>
    <w:p>
      <w:r>
        <w:t>AC1: Todo request gera calculationId único</w:t>
      </w:r>
    </w:p>
    <w:p>
      <w:r>
        <w:t>AC2: Correlation ID propagado em toda a pilha</w:t>
      </w:r>
    </w:p>
    <w:p>
      <w:r>
        <w:t>AC3: Logs pesquisáveis por calculationId, motorVersion, timestamp</w:t>
      </w:r>
    </w:p>
    <w:p>
      <w:r>
        <w:t>AC4: Dashboards exibem: request rate, error rate, latency (P50/P95/P99)</w:t>
      </w:r>
    </w:p>
    <w:p/>
    <w:p>
      <w:pPr>
        <w:pStyle w:val="Heading2"/>
      </w:pPr>
      <w:r>
        <w:t>✔️ Definition of Ready (DoR)</w:t>
      </w:r>
    </w:p>
    <w:p>
      <w:r>
        <w:t>• [x] Stack de logging selecionada (Winston/Pino)</w:t>
      </w:r>
    </w:p>
    <w:p>
      <w:r>
        <w:t>• [x] Formato de log estruturado definido</w:t>
      </w:r>
    </w:p>
    <w:p>
      <w:r>
        <w:t>• [x] Campos obrigatórios especificados</w:t>
      </w:r>
    </w:p>
    <w:p>
      <w:r>
        <w:t>• [x] Política de retenção definida</w:t>
      </w:r>
    </w:p>
    <w:p/>
    <w:p>
      <w:pPr>
        <w:pStyle w:val="Heading2"/>
      </w:pPr>
      <w:r>
        <w:t>✅ Definition of Done (DoD)</w:t>
      </w:r>
    </w:p>
    <w:p>
      <w:r>
        <w:t>• [x] Logger configurado e testado</w:t>
      </w:r>
    </w:p>
    <w:p>
      <w:r>
        <w:t>• [x] Correlation ID middleware implementado</w:t>
      </w:r>
    </w:p>
    <w:p>
      <w:r>
        <w:t>• [x] Logs funcionando em dev/staging/prod</w:t>
      </w:r>
    </w:p>
    <w:p>
      <w:r>
        <w:t>• [x] Dashboards básicos criados</w:t>
      </w:r>
    </w:p>
    <w:p>
      <w:r>
        <w:t>• [x] Alertas configurados para erros críticos</w:t>
      </w:r>
    </w:p>
    <w:p>
      <w:r>
        <w:t>• [x] Documentação de observabilidade completa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H1: CI/CD (para deploy de infraestrutura)</w:t>
      </w:r>
    </w:p>
    <w:p>
      <w:pPr>
        <w:pStyle w:val="Heading3"/>
      </w:pPr>
      <w:r>
        <w:t>Bloqueia:</w:t>
      </w:r>
    </w:p>
    <w:p>
      <w:r>
        <w:t>• H9-H24: Todas precisam de observabilidade</w:t>
      </w:r>
    </w:p>
    <w:p>
      <w:r>
        <w:t>• H21: Snapshots (usa calculationId)</w:t>
      </w:r>
    </w:p>
    <w:p>
      <w:r>
        <w:t>• H22: Validador (precisa de logs)</w:t>
      </w:r>
    </w:p>
    <w:p>
      <w:pPr>
        <w:pStyle w:val="Heading3"/>
      </w:pPr>
      <w:r>
        <w:t>Relacionado a:</w:t>
      </w:r>
    </w:p>
    <w:p>
      <w:r>
        <w:t>• ADR-003: Estrutura de logs</w:t>
      </w:r>
    </w:p>
    <w:p>
      <w:r>
        <w:t>• Playbook: Observabilidade mínima</w:t>
      </w:r>
    </w:p>
    <w:p/>
    <w:p>
      <w:r>
        <w:br w:type="page"/>
      </w:r>
    </w:p>
    <w:p>
      <w:pPr>
        <w:pStyle w:val="Heading1"/>
      </w:pPr>
      <w:r>
        <w:t>H4 - Juros Compostos FV/PV</w:t>
      </w:r>
    </w:p>
    <w:p/>
    <w:p>
      <w:pPr>
        <w:pStyle w:val="Heading2"/>
      </w:pPr>
      <w:r>
        <w:t>📌 Identificação</w:t>
      </w:r>
    </w:p>
    <w:p>
      <w:r>
        <w:t>• ID: H4</w:t>
      </w:r>
    </w:p>
    <w:p>
      <w:r>
        <w:t>• Épico: E1 - Engine &amp; Fundamentos</w:t>
      </w:r>
    </w:p>
    <w:p>
      <w:r>
        <w:t>• Sprint: 1 (Fundamentos)</w:t>
      </w:r>
    </w:p>
    <w:p>
      <w:r>
        <w:t>• Prioridade: P1 (Alta)</w:t>
      </w:r>
    </w:p>
    <w:p>
      <w:r>
        <w:t>• Pontos: 3</w:t>
      </w:r>
    </w:p>
    <w:p>
      <w:r>
        <w:t>• Responsável: Engine Developer</w:t>
      </w:r>
    </w:p>
    <w:p>
      <w:r>
        <w:t>• Status: ✅ 100% Concluído</w:t>
      </w:r>
    </w:p>
    <w:p/>
    <w:p>
      <w:pPr>
        <w:pStyle w:val="Heading2"/>
      </w:pPr>
      <w:r>
        <w:t>📝 História de Usuário</w:t>
      </w:r>
    </w:p>
    <w:p>
      <w:r>
        <w:t>Como usuário final</w:t>
      </w:r>
    </w:p>
    <w:p>
      <w:r>
        <w:t>Quero calcular valor futuro (FV) e presente (PV) com juros compostos</w:t>
      </w:r>
    </w:p>
    <w:p>
      <w:r>
        <w:t>Para projetar investimentos e empréstimos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Cálculos manuais propensos a erros</w:t>
      </w:r>
    </w:p>
    <w:p>
      <w:r>
        <w:t>• Fórmulas de juros compostos complexas</w:t>
      </w:r>
    </w:p>
    <w:p>
      <w:r>
        <w:t>• Necessidade de validação de resultados</w:t>
      </w:r>
    </w:p>
    <w:p>
      <w:r>
        <w:t>• Casos extremos (n=1, i=0) problemáticos</w:t>
      </w:r>
    </w:p>
    <w:p>
      <w:pPr>
        <w:pStyle w:val="Heading3"/>
      </w:pPr>
      <w:r>
        <w:t>Solução</w:t>
      </w:r>
    </w:p>
    <w:p>
      <w:r>
        <w:t>• Funções calculat FV e PV precisas</w:t>
      </w:r>
    </w:p>
    <w:p>
      <w:r>
        <w:t>• Validação de casos extremos</w:t>
      </w:r>
    </w:p>
    <w:p>
      <w:r>
        <w:t>• Testes de propriedade matemática</w:t>
      </w:r>
    </w:p>
    <w:p>
      <w:r>
        <w:t>• Golden Files para casos padrão</w:t>
      </w:r>
    </w:p>
    <w:p>
      <w:pPr>
        <w:pStyle w:val="Heading3"/>
      </w:pPr>
      <w:r>
        <w:t>Valor de Negócio</w:t>
      </w:r>
    </w:p>
    <w:p>
      <w:r>
        <w:t>• Cálculos financeiros básicos confiáveis</w:t>
      </w:r>
    </w:p>
    <w:p>
      <w:r>
        <w:t>• Base para todas as operações complexas</w:t>
      </w:r>
    </w:p>
    <w:p>
      <w:r>
        <w:t>• Conformidade com padrões matemáticos</w:t>
      </w:r>
    </w:p>
    <w:p>
      <w:r>
        <w:t>• Redução de erros humanos</w:t>
      </w:r>
    </w:p>
    <w:p/>
    <w:p>
      <w:pPr>
        <w:pStyle w:val="Heading2"/>
      </w:pPr>
      <w:r>
        <w:t>✅ Requisitos Funcionais</w:t>
      </w:r>
    </w:p>
    <w:p>
      <w:r>
        <w:t>• FV = PV × (1 + i)^n com decimal.js</w:t>
      </w:r>
    </w:p>
    <w:p>
      <w:r>
        <w:t>• PV = FV / (1 + i)^n</w:t>
      </w:r>
    </w:p>
    <w:p>
      <w:r>
        <w:t>• Validação: i ≥ 0, n ≥ 0, PV &gt; 0, FV &gt; 0</w:t>
      </w:r>
    </w:p>
    <w:p>
      <w:r>
        <w:t>• Casos extremos: n=0 → FV=PV, i=0 → FV=PV</w:t>
      </w:r>
    </w:p>
    <w:p>
      <w:r>
        <w:t>• Suporte a taxas negativas (opcional)</w:t>
      </w:r>
    </w:p>
    <w:p/>
    <w:p>
      <w:pPr>
        <w:pStyle w:val="Heading2"/>
      </w:pPr>
      <w:r>
        <w:t>⚡ Requisitos Não Funcionais</w:t>
      </w:r>
    </w:p>
    <w:p>
      <w:r>
        <w:t>• Precisão: erro absoluto ≤ R$ 0,01</w:t>
      </w:r>
    </w:p>
    <w:p>
      <w:r>
        <w:t>• Performance: cálculo &lt; 10ms</w:t>
      </w:r>
    </w:p>
    <w:p>
      <w:r>
        <w:t>• Monotonicidade: ∂FV/∂i &gt; 0, ∂FV/∂n &gt; 0</w:t>
      </w:r>
    </w:p>
    <w:p>
      <w:r>
        <w:t>• Estabilidade numérica para n &gt; 360</w:t>
      </w:r>
    </w:p>
    <w:p/>
    <w:p>
      <w:pPr>
        <w:pStyle w:val="Heading2"/>
      </w:pPr>
      <w:r>
        <w:t>🎯 Critérios de Aceite (GWT)</w:t>
      </w:r>
    </w:p>
    <w:p>
      <w:r>
        <w:t>AC1: FV(10000, 0.01, 12) = 11268.25 (±0.01)</w:t>
      </w:r>
    </w:p>
    <w:p>
      <w:r>
        <w:t>AC2: PV(20000, 0.015, 24) = 14185.19 (±0.01)</w:t>
      </w:r>
    </w:p>
    <w:p>
      <w:r>
        <w:t>AC3: Caso extremo: FV(X, 0, n) = X</w:t>
      </w:r>
    </w:p>
    <w:p>
      <w:r>
        <w:t>AC4: Caso extremo: FV(X, i, 0) = X</w:t>
      </w:r>
    </w:p>
    <w:p/>
    <w:p>
      <w:pPr>
        <w:pStyle w:val="Heading2"/>
      </w:pPr>
      <w:r>
        <w:t>✔️ Definition of Ready (DoR)</w:t>
      </w:r>
    </w:p>
    <w:p>
      <w:r>
        <w:t>• [x] Decimal.js configurado (H2)</w:t>
      </w:r>
    </w:p>
    <w:p>
      <w:r>
        <w:t>• [x] Fórmulas matemáticas validadas</w:t>
      </w:r>
    </w:p>
    <w:p>
      <w:r>
        <w:t>• [x] Casos de teste definidos</w:t>
      </w:r>
    </w:p>
    <w:p>
      <w:r>
        <w:t>• [x] 3 Golden Files planejados</w:t>
      </w:r>
    </w:p>
    <w:p/>
    <w:p>
      <w:pPr>
        <w:pStyle w:val="Heading2"/>
      </w:pPr>
      <w:r>
        <w:t>✅ Definition of Done (DoD)</w:t>
      </w:r>
    </w:p>
    <w:p>
      <w:r>
        <w:t>• [x] Funções calculateFV e calculatePV implementadas</w:t>
      </w:r>
    </w:p>
    <w:p>
      <w:r>
        <w:t>• [x] 3 Golden Files passando (FV_001, FV_002, PV_001)</w:t>
      </w:r>
    </w:p>
    <w:p>
      <w:r>
        <w:t>• [x] Testes unitários: 100% cobertura</w:t>
      </w:r>
    </w:p>
    <w:p>
      <w:r>
        <w:t>• [x] Testes de propriedade: monotonicidade</w:t>
      </w:r>
    </w:p>
    <w:p>
      <w:r>
        <w:t>• [x] Endpoint /api/interest documentado</w:t>
      </w:r>
    </w:p>
    <w:p>
      <w:r>
        <w:t>• [x] JSDoc completo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H2: Decimal &amp; Arredondamento</w:t>
      </w:r>
    </w:p>
    <w:p>
      <w:r>
        <w:t>• H1: CI/CD (testes)</w:t>
      </w:r>
    </w:p>
    <w:p>
      <w:pPr>
        <w:pStyle w:val="Heading3"/>
      </w:pPr>
      <w:r>
        <w:t>Bloqueia:</w:t>
      </w:r>
    </w:p>
    <w:p>
      <w:r>
        <w:t>• H5: Equivalência de Taxas</w:t>
      </w:r>
    </w:p>
    <w:p>
      <w:r>
        <w:t>• H6: Séries/Anuidades</w:t>
      </w:r>
    </w:p>
    <w:p>
      <w:r>
        <w:t>• H7: Simulador de Juros</w:t>
      </w:r>
    </w:p>
    <w:p>
      <w:pPr>
        <w:pStyle w:val="Heading3"/>
      </w:pPr>
      <w:r>
        <w:t>Relacionado a:</w:t>
      </w:r>
    </w:p>
    <w:p>
      <w:r>
        <w:t>• Contratos de API: POST /api/interest</w:t>
      </w:r>
    </w:p>
    <w:p>
      <w:r>
        <w:t>• Golden Files: INTEREST_001 a INTEREST_003</w:t>
      </w:r>
    </w:p>
    <w:p/>
    <w:p>
      <w:r>
        <w:br w:type="page"/>
      </w:r>
    </w:p>
    <w:p>
      <w:pPr>
        <w:pStyle w:val="Heading1"/>
      </w:pPr>
      <w:r>
        <w:t>H5 - Equivalência de Taxas + Taxa Real</w:t>
      </w:r>
    </w:p>
    <w:p/>
    <w:p>
      <w:pPr>
        <w:pStyle w:val="Heading2"/>
      </w:pPr>
      <w:r>
        <w:t>📌 Identificação</w:t>
      </w:r>
    </w:p>
    <w:p>
      <w:r>
        <w:t>• ID: H5</w:t>
      </w:r>
    </w:p>
    <w:p>
      <w:r>
        <w:t>• Épico: E1 - Engine &amp; Fundamentos</w:t>
      </w:r>
    </w:p>
    <w:p>
      <w:r>
        <w:t>• Sprint: 1 (Fundamentos)</w:t>
      </w:r>
    </w:p>
    <w:p>
      <w:r>
        <w:t>• Prioridade: P1 (Alta)</w:t>
      </w:r>
    </w:p>
    <w:p>
      <w:r>
        <w:t>• Pontos: 3</w:t>
      </w:r>
    </w:p>
    <w:p>
      <w:r>
        <w:t>• Responsável: Engine Developer</w:t>
      </w:r>
    </w:p>
    <w:p>
      <w:r>
        <w:t>• Status: ✅ 100% Concluído</w:t>
      </w:r>
    </w:p>
    <w:p/>
    <w:p>
      <w:pPr>
        <w:pStyle w:val="Heading2"/>
      </w:pPr>
      <w:r>
        <w:t>📝 História de Usuário</w:t>
      </w:r>
    </w:p>
    <w:p>
      <w:r>
        <w:t>Como analista financeiro</w:t>
      </w:r>
    </w:p>
    <w:p>
      <w:r>
        <w:t>Quero converter taxas entre períodos (mensal ↔ anual) e calcular taxa real</w:t>
      </w:r>
    </w:p>
    <w:p>
      <w:r>
        <w:t>Para comparar ofertas e ajustar por inflação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Taxas em períodos diferentes não são comparáveis</w:t>
      </w:r>
    </w:p>
    <w:p>
      <w:r>
        <w:t>• Inflação distorce retorno real</w:t>
      </w:r>
    </w:p>
    <w:p>
      <w:r>
        <w:t>• Conversões manuais propensas a erro</w:t>
      </w:r>
    </w:p>
    <w:p>
      <w:r>
        <w:t>• Falta de padronização</w:t>
      </w:r>
    </w:p>
    <w:p>
      <w:pPr>
        <w:pStyle w:val="Heading3"/>
      </w:pPr>
      <w:r>
        <w:t>Solução</w:t>
      </w:r>
    </w:p>
    <w:p>
      <w:r>
        <w:t>• Conversão automática entre períodos</w:t>
      </w:r>
    </w:p>
    <w:p>
      <w:r>
        <w:t>• Cálculo de taxa real (Fisher)</w:t>
      </w:r>
    </w:p>
    <w:p>
      <w:r>
        <w:t>• Validação matemática</w:t>
      </w:r>
    </w:p>
    <w:p>
      <w:r>
        <w:t>• Interface simplificada</w:t>
      </w:r>
    </w:p>
    <w:p>
      <w:pPr>
        <w:pStyle w:val="Heading3"/>
      </w:pPr>
      <w:r>
        <w:t>Valor de Negócio</w:t>
      </w:r>
    </w:p>
    <w:p>
      <w:r>
        <w:t>• Comparação precisa entre produtos financeiros</w:t>
      </w:r>
    </w:p>
    <w:p>
      <w:r>
        <w:t>• Análise real de retorno considerando inflação</w:t>
      </w:r>
    </w:p>
    <w:p>
      <w:r>
        <w:t>• Conformidade com convenções de mercado</w:t>
      </w:r>
    </w:p>
    <w:p>
      <w:r>
        <w:t>• Transparência em propostas</w:t>
      </w:r>
    </w:p>
    <w:p/>
    <w:p>
      <w:pPr>
        <w:pStyle w:val="Heading2"/>
      </w:pPr>
      <w:r>
        <w:t>✅ Requisitos Funcionais</w:t>
      </w:r>
    </w:p>
    <w:p>
      <w:r>
        <w:t>• Taxa equivalente: ieq = (1 + i)^(p2/p1) - 1</w:t>
      </w:r>
    </w:p>
    <w:p>
      <w:r>
        <w:t>• Mensal → Anual: iaa = (1 + im)^12 - 1</w:t>
      </w:r>
    </w:p>
    <w:p>
      <w:r>
        <w:t>• Anual → Mensal: im = (1 + iaa)^(1/12) - 1</w:t>
      </w:r>
    </w:p>
    <w:p>
      <w:r>
        <w:t>• Taxa real (Fisher): ireal = (1 + inom)/(1 + iinfl) - 1</w:t>
      </w:r>
    </w:p>
    <w:p>
      <w:r>
        <w:t>• Suporte a qualquer período (diário, semanal, mensal, anual)</w:t>
      </w:r>
    </w:p>
    <w:p/>
    <w:p>
      <w:pPr>
        <w:pStyle w:val="Heading2"/>
      </w:pPr>
      <w:r>
        <w:t>⚡ Requisitos Não Funcionais</w:t>
      </w:r>
    </w:p>
    <w:p>
      <w:r>
        <w:t>• Precisão: taxas ± 0.01 p.p.</w:t>
      </w:r>
    </w:p>
    <w:p>
      <w:r>
        <w:t>• Performance: &lt; 5ms por conversão</w:t>
      </w:r>
    </w:p>
    <w:p>
      <w:r>
        <w:t>• Reversibilidade: mensal→anual→mensal deve retornar valor original</w:t>
      </w:r>
    </w:p>
    <w:p>
      <w:r>
        <w:t>• Validação: 0 ≤ i ≤ 1 (100% a.a.)</w:t>
      </w:r>
    </w:p>
    <w:p/>
    <w:p>
      <w:pPr>
        <w:pStyle w:val="Heading2"/>
      </w:pPr>
      <w:r>
        <w:t>🎯 Critérios de Aceite (GWT)</w:t>
      </w:r>
    </w:p>
    <w:p>
      <w:r>
        <w:t>AC1: 1% a.m. = 12.68% a.a. (±0.01 p.p.)</w:t>
      </w:r>
    </w:p>
    <w:p>
      <w:r>
        <w:t>AC2: 15% a.a. = 1.17% a.m. (±0.01 p.p.)</w:t>
      </w:r>
    </w:p>
    <w:p>
      <w:r>
        <w:t>AC3: Taxa Real: inom=10%, infl=5% → ireal=4.76%</w:t>
      </w:r>
    </w:p>
    <w:p>
      <w:r>
        <w:t>AC4: Reversibilidade: converter ida e volta retorna original</w:t>
      </w:r>
    </w:p>
    <w:p/>
    <w:p>
      <w:pPr>
        <w:pStyle w:val="Heading2"/>
      </w:pPr>
      <w:r>
        <w:t>✔️ Definition of Ready (DoR)</w:t>
      </w:r>
    </w:p>
    <w:p>
      <w:r>
        <w:t>• [x] Fórmulas de equivalência validadas</w:t>
      </w:r>
    </w:p>
    <w:p>
      <w:r>
        <w:t>• [x] Casos de teste com taxas conhecidas</w:t>
      </w:r>
    </w:p>
    <w:p>
      <w:r>
        <w:t>• [x] 3 Golden Files planejados</w:t>
      </w:r>
    </w:p>
    <w:p>
      <w:r>
        <w:t>• [x] ADR sobre convenções de taxas</w:t>
      </w:r>
    </w:p>
    <w:p/>
    <w:p>
      <w:pPr>
        <w:pStyle w:val="Heading2"/>
      </w:pPr>
      <w:r>
        <w:t>✅ Definition of Done (DoD)</w:t>
      </w:r>
    </w:p>
    <w:p>
      <w:r>
        <w:t>• [x] Funções convertRate e realRate implementadas</w:t>
      </w:r>
    </w:p>
    <w:p>
      <w:r>
        <w:t>• [x] 3 Golden Files passando (RATE_001, RATE_002, RATE_003)</w:t>
      </w:r>
    </w:p>
    <w:p>
      <w:r>
        <w:t>• [x] Testes de reversibilidade</w:t>
      </w:r>
    </w:p>
    <w:p>
      <w:r>
        <w:t>• [x] Endpoint /api/rate documentado</w:t>
      </w:r>
    </w:p>
    <w:p>
      <w:r>
        <w:t>• [x] Suporte a períodos customizados</w:t>
      </w:r>
    </w:p>
    <w:p>
      <w:r>
        <w:t>• [x] Documentação de fórmulas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H4: Juros Compostos</w:t>
      </w:r>
    </w:p>
    <w:p>
      <w:r>
        <w:t>• H2: Precisão Decimal</w:t>
      </w:r>
    </w:p>
    <w:p>
      <w:pPr>
        <w:pStyle w:val="Heading3"/>
      </w:pPr>
      <w:r>
        <w:t>Bloqueia:</w:t>
      </w:r>
    </w:p>
    <w:p>
      <w:r>
        <w:t>• H7: Simulador de Equivalência</w:t>
      </w:r>
    </w:p>
    <w:p>
      <w:r>
        <w:t>• H12: CET (conversão de taxas)</w:t>
      </w:r>
    </w:p>
    <w:p>
      <w:pPr>
        <w:pStyle w:val="Heading3"/>
      </w:pPr>
      <w:r>
        <w:t>Relacionado a:</w:t>
      </w:r>
    </w:p>
    <w:p>
      <w:r>
        <w:t>• Contratos de API: POST /api/rate</w:t>
      </w:r>
    </w:p>
    <w:p>
      <w:r>
        <w:t>• Golden Files: RATE_001 a RATE_003</w:t>
      </w:r>
    </w:p>
    <w:p/>
    <w:p>
      <w:r>
        <w:br w:type="page"/>
      </w:r>
    </w:p>
    <w:p>
      <w:pPr>
        <w:pStyle w:val="Heading1"/>
      </w:pPr>
      <w:r>
        <w:t>H6 - Séries/Anuidades</w:t>
      </w:r>
    </w:p>
    <w:p/>
    <w:p>
      <w:pPr>
        <w:pStyle w:val="Heading2"/>
      </w:pPr>
      <w:r>
        <w:t>📌 Identificação</w:t>
      </w:r>
    </w:p>
    <w:p>
      <w:r>
        <w:t>• ID: H6</w:t>
      </w:r>
    </w:p>
    <w:p>
      <w:r>
        <w:t>• Épico: E1 - Engine &amp; Fundamentos</w:t>
      </w:r>
    </w:p>
    <w:p>
      <w:r>
        <w:t>• Sprint: 1 (Fundamentos)</w:t>
      </w:r>
    </w:p>
    <w:p>
      <w:r>
        <w:t>• Prioridade: P1 (Alta)</w:t>
      </w:r>
    </w:p>
    <w:p>
      <w:r>
        <w:t>• Pontos: 5</w:t>
      </w:r>
    </w:p>
    <w:p>
      <w:r>
        <w:t>• Responsável: Engine Developer</w:t>
      </w:r>
    </w:p>
    <w:p>
      <w:r>
        <w:t>• Status: ✅ 100% Concluído</w:t>
      </w:r>
    </w:p>
    <w:p/>
    <w:p>
      <w:pPr>
        <w:pStyle w:val="Heading2"/>
      </w:pPr>
      <w:r>
        <w:t>📝 História de Usuário</w:t>
      </w:r>
    </w:p>
    <w:p>
      <w:r>
        <w:t>Como planejador financeiro</w:t>
      </w:r>
    </w:p>
    <w:p>
      <w:r>
        <w:t>Quero calcular séries postecipadas e antecipadas</w:t>
      </w:r>
    </w:p>
    <w:p>
      <w:r>
        <w:t>Para dimensionar poupanças e aposentadorias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Cálculo de poupança progressiva complexo</w:t>
      </w:r>
    </w:p>
    <w:p>
      <w:r>
        <w:t>• Diferença entre postecipada e antecipada confusa</w:t>
      </w:r>
    </w:p>
    <w:p>
      <w:r>
        <w:t>• Necessidade de resolver para n ou i (inversão)</w:t>
      </w:r>
    </w:p>
    <w:p>
      <w:r>
        <w:t>• Validação de casos extremos</w:t>
      </w:r>
    </w:p>
    <w:p>
      <w:pPr>
        <w:pStyle w:val="Heading3"/>
      </w:pPr>
      <w:r>
        <w:t>Solução</w:t>
      </w:r>
    </w:p>
    <w:p>
      <w:r>
        <w:t>• Séries postecipadas e antecipadas</w:t>
      </w:r>
    </w:p>
    <w:p>
      <w:r>
        <w:t>• Fórmulas diretas e inversas</w:t>
      </w:r>
    </w:p>
    <w:p>
      <w:r>
        <w:t>• Casos extremos tratados</w:t>
      </w:r>
    </w:p>
    <w:p>
      <w:r>
        <w:t>• Validação matemática</w:t>
      </w:r>
    </w:p>
    <w:p>
      <w:pPr>
        <w:pStyle w:val="Heading3"/>
      </w:pPr>
      <w:r>
        <w:t>Valor de Negócio</w:t>
      </w:r>
    </w:p>
    <w:p>
      <w:r>
        <w:t>• Planejamento de aposentadoria preciso</w:t>
      </w:r>
    </w:p>
    <w:p>
      <w:r>
        <w:t>• Metas de poupança realistas</w:t>
      </w:r>
    </w:p>
    <w:p>
      <w:r>
        <w:t>• Análise de viabilidade financeira</w:t>
      </w:r>
    </w:p>
    <w:p>
      <w:r>
        <w:t>• Conformidade matemática</w:t>
      </w:r>
    </w:p>
    <w:p/>
    <w:p>
      <w:pPr>
        <w:pStyle w:val="Heading2"/>
      </w:pPr>
      <w:r>
        <w:t>✅ Requisitos Funcionais</w:t>
      </w:r>
    </w:p>
    <w:p>
      <w:r>
        <w:t>• Série Postecipada: FV = PMT × ((1+i)^n - 1) / i</w:t>
      </w:r>
    </w:p>
    <w:p>
      <w:r>
        <w:t>• Série Antecipada: FV = PMT × ((1+i)^n - 1) / i × (1+i)</w:t>
      </w:r>
    </w:p>
    <w:p>
      <w:r>
        <w:t>• PV de série postecipada: PV = PMT × (1 - (1+i)^-n) / i</w:t>
      </w:r>
    </w:p>
    <w:p>
      <w:r>
        <w:t>• PV de série antecipada: PV = PMT × (1 - (1+i)^-n) / i × (1+i)</w:t>
      </w:r>
    </w:p>
    <w:p>
      <w:r>
        <w:t>• Inversão: resolver para n (busca binária) ou i (Newton-Raphson)</w:t>
      </w:r>
    </w:p>
    <w:p/>
    <w:p>
      <w:pPr>
        <w:pStyle w:val="Heading2"/>
      </w:pPr>
      <w:r>
        <w:t>⚡ Requisitos Não Funcionais</w:t>
      </w:r>
    </w:p>
    <w:p>
      <w:r>
        <w:t>• Precisão: ± R$ 0,01</w:t>
      </w:r>
    </w:p>
    <w:p>
      <w:r>
        <w:t>• Performance: &lt; 20ms</w:t>
      </w:r>
    </w:p>
    <w:p>
      <w:r>
        <w:t>• Monotonicidade garantida</w:t>
      </w:r>
    </w:p>
    <w:p>
      <w:r>
        <w:t>• Convergência em inversão: máx 50 iterações</w:t>
      </w:r>
    </w:p>
    <w:p/>
    <w:p>
      <w:pPr>
        <w:pStyle w:val="Heading2"/>
      </w:pPr>
      <w:r>
        <w:t>🎯 Critérios de Aceite (GWT)</w:t>
      </w:r>
    </w:p>
    <w:p>
      <w:r>
        <w:t>AC1: Série postecipada: PMT=1000, i=1%, n=12 → FV=12682.50</w:t>
      </w:r>
    </w:p>
    <w:p>
      <w:r>
        <w:t>AC2: Série antecipada: PMT=1000, i=1%, n=12 → FV=12809.33</w:t>
      </w:r>
    </w:p>
    <w:p>
      <w:r>
        <w:t>AC3: Inversão: FV=20000, PMT=1000, i=1% → n≈18</w:t>
      </w:r>
    </w:p>
    <w:p>
      <w:r>
        <w:t>AC4: Caso extremo: i=0 → FV=PMT×n</w:t>
      </w:r>
    </w:p>
    <w:p/>
    <w:p>
      <w:pPr>
        <w:pStyle w:val="Heading2"/>
      </w:pPr>
      <w:r>
        <w:t>✔️ Definition of Ready (DoR)</w:t>
      </w:r>
    </w:p>
    <w:p>
      <w:r>
        <w:t>• [x] Fórmulas de séries validadas</w:t>
      </w:r>
    </w:p>
    <w:p>
      <w:r>
        <w:t>• [x] Algoritmos de inversão definidos</w:t>
      </w:r>
    </w:p>
    <w:p>
      <w:r>
        <w:t>• [x] 4 Golden Files planejados</w:t>
      </w:r>
    </w:p>
    <w:p>
      <w:r>
        <w:t>• [x] Testes de convergência</w:t>
      </w:r>
    </w:p>
    <w:p/>
    <w:p>
      <w:pPr>
        <w:pStyle w:val="Heading2"/>
      </w:pPr>
      <w:r>
        <w:t>✅ Definition of Done (DoD)</w:t>
      </w:r>
    </w:p>
    <w:p>
      <w:r>
        <w:t>• [x] Funções calculateSeries implementadas (post/ante)</w:t>
      </w:r>
    </w:p>
    <w:p>
      <w:r>
        <w:t>• [x] Inversão: solveSeries (para n e i)</w:t>
      </w:r>
    </w:p>
    <w:p>
      <w:r>
        <w:t>• [x] 4 Golden Files passando (SERIES_001 a SERIES_004)</w:t>
      </w:r>
    </w:p>
    <w:p>
      <w:r>
        <w:t>• [x] Testes de propriedade</w:t>
      </w:r>
    </w:p>
    <w:p>
      <w:r>
        <w:t>• [x] Endpoint /api/series documentado</w:t>
      </w:r>
    </w:p>
    <w:p>
      <w:r>
        <w:t>• [x] Casos extremos tratados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H4: Juros Compostos</w:t>
      </w:r>
    </w:p>
    <w:p>
      <w:r>
        <w:t>• H2: Precisão Decimal</w:t>
      </w:r>
    </w:p>
    <w:p>
      <w:pPr>
        <w:pStyle w:val="Heading3"/>
      </w:pPr>
      <w:r>
        <w:t>Bloqueia:</w:t>
      </w:r>
    </w:p>
    <w:p>
      <w:r>
        <w:t>• H7: Simulador de Séries</w:t>
      </w:r>
    </w:p>
    <w:p>
      <w:r>
        <w:t>• H9: Price (séries de pagamentos)</w:t>
      </w:r>
    </w:p>
    <w:p>
      <w:pPr>
        <w:pStyle w:val="Heading3"/>
      </w:pPr>
      <w:r>
        <w:t>Relacionado a:</w:t>
      </w:r>
    </w:p>
    <w:p>
      <w:r>
        <w:t>• Contratos de API: POST /api/series</w:t>
      </w:r>
    </w:p>
    <w:p>
      <w:r>
        <w:t>• Golden Files: SERIES_001 a SERIES_004</w:t>
      </w:r>
    </w:p>
    <w:p>
      <w:r>
        <w:t>• ADR sobre algoritmos de inversão</w:t>
      </w:r>
    </w:p>
    <w:p/>
    <w:p>
      <w:r>
        <w:br w:type="page"/>
      </w:r>
    </w:p>
    <w:p>
      <w:pPr>
        <w:pStyle w:val="Heading1"/>
      </w:pPr>
      <w:r>
        <w:t>H7 - Simuladores Base (UI)</w:t>
      </w:r>
    </w:p>
    <w:p/>
    <w:p>
      <w:pPr>
        <w:pStyle w:val="Heading2"/>
      </w:pPr>
      <w:r>
        <w:t>📌 Identificação</w:t>
      </w:r>
    </w:p>
    <w:p>
      <w:r>
        <w:t>• ID: H7</w:t>
      </w:r>
    </w:p>
    <w:p>
      <w:r>
        <w:t>• Épico: E3 - UI/UX &amp; Exportações</w:t>
      </w:r>
    </w:p>
    <w:p>
      <w:r>
        <w:t>• Sprint: 1 (Fundamentos)</w:t>
      </w:r>
    </w:p>
    <w:p>
      <w:r>
        <w:t>• Prioridade: P1 (Alta)</w:t>
      </w:r>
    </w:p>
    <w:p>
      <w:r>
        <w:t>• Pontos: 8</w:t>
      </w:r>
    </w:p>
    <w:p>
      <w:r>
        <w:t>• Responsável: Frontend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usuário final</w:t>
      </w:r>
    </w:p>
    <w:p>
      <w:r>
        <w:t>Quero interfaces interativas para Juros, Equivalência e Séries</w:t>
      </w:r>
    </w:p>
    <w:p>
      <w:r>
        <w:t>Para experimentar cenários financeiros de forma intuitiva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Fórmulas complexas intimidam usuários</w:t>
      </w:r>
    </w:p>
    <w:p>
      <w:r>
        <w:t>• Necessidade de interface amigável</w:t>
      </w:r>
    </w:p>
    <w:p>
      <w:r>
        <w:t>• Validação em tempo real essencial</w:t>
      </w:r>
    </w:p>
    <w:p>
      <w:r>
        <w:t>• Resultados devem ser claros e acionáveis</w:t>
      </w:r>
    </w:p>
    <w:p>
      <w:pPr>
        <w:pStyle w:val="Heading3"/>
      </w:pPr>
      <w:r>
        <w:t>Solução</w:t>
      </w:r>
    </w:p>
    <w:p>
      <w:r>
        <w:t>• 3 simuladores interativos com validação</w:t>
      </w:r>
    </w:p>
    <w:p>
      <w:r>
        <w:t>• Design System aplicado consistentemente</w:t>
      </w:r>
    </w:p>
    <w:p>
      <w:r>
        <w:t>• Máscaras de input intuitivas</w:t>
      </w:r>
    </w:p>
    <w:p>
      <w:r>
        <w:t>• Feedback visual em tempo real</w:t>
      </w:r>
    </w:p>
    <w:p>
      <w:pPr>
        <w:pStyle w:val="Heading3"/>
      </w:pPr>
      <w:r>
        <w:t>Valor de Negócio</w:t>
      </w:r>
    </w:p>
    <w:p>
      <w:r>
        <w:t>• Adoção de 80% dos usuários</w:t>
      </w:r>
    </w:p>
    <w:p>
      <w:r>
        <w:t>• Redução de 90% em suporte</w:t>
      </w:r>
    </w:p>
    <w:p>
      <w:r>
        <w:t>• NPS &gt; 8.0</w:t>
      </w:r>
    </w:p>
    <w:p>
      <w:r>
        <w:t>• Tempo médio de uso: 3-5 min</w:t>
      </w:r>
    </w:p>
    <w:p/>
    <w:p>
      <w:pPr>
        <w:pStyle w:val="Heading2"/>
      </w:pPr>
      <w:r>
        <w:t>✅ Requisitos Funcionais</w:t>
      </w:r>
    </w:p>
    <w:p>
      <w:r>
        <w:t>• Simulador de Juros: FV/PV com inputs PV, i, n</w:t>
      </w:r>
    </w:p>
    <w:p>
      <w:r>
        <w:t>• Simulador de Equivalência: conversão de taxas</w:t>
      </w:r>
    </w:p>
    <w:p>
      <w:r>
        <w:t>• Simulador de Séries: post/ante com inputs PMT, i, n</w:t>
      </w:r>
    </w:p>
    <w:p>
      <w:r>
        <w:t>• Validação inline com mensagens claras</w:t>
      </w:r>
    </w:p>
    <w:p>
      <w:r>
        <w:t>• Máscaras: moeda (R$), percentual (%), períodos</w:t>
      </w:r>
    </w:p>
    <w:p>
      <w:r>
        <w:t>• Botão "Calcular" destacado</w:t>
      </w:r>
    </w:p>
    <w:p>
      <w:r>
        <w:t>• Resultados em cards com ícones</w:t>
      </w:r>
    </w:p>
    <w:p/>
    <w:p>
      <w:pPr>
        <w:pStyle w:val="Heading2"/>
      </w:pPr>
      <w:r>
        <w:t>⚡ Requisitos Não Funcionais</w:t>
      </w:r>
    </w:p>
    <w:p>
      <w:r>
        <w:t>• Performance: P95 ≤ 150ms</w:t>
      </w:r>
    </w:p>
    <w:p>
      <w:r>
        <w:t>• Mobile-first design</w:t>
      </w:r>
    </w:p>
    <w:p>
      <w:r>
        <w:t>• Acessibilidade: navegação por teclado, contraste WCAG AA</w:t>
      </w:r>
    </w:p>
    <w:p>
      <w:r>
        <w:t>• Responsivo: 320px a 2560px</w:t>
      </w:r>
    </w:p>
    <w:p>
      <w:r>
        <w:t>• Dark/Light theme</w:t>
      </w:r>
    </w:p>
    <w:p/>
    <w:p>
      <w:pPr>
        <w:pStyle w:val="Heading2"/>
      </w:pPr>
      <w:r>
        <w:t>🎯 Critérios de Aceite (GWT)</w:t>
      </w:r>
    </w:p>
    <w:p>
      <w:r>
        <w:t>AC1: Todos os inputs com validação inline</w:t>
      </w:r>
    </w:p>
    <w:p>
      <w:r>
        <w:t>AC2: Cálculo em &lt; 150ms (P95)</w:t>
      </w:r>
    </w:p>
    <w:p>
      <w:r>
        <w:t>AC3: Resultados exibidos em cards estilizados</w:t>
      </w:r>
    </w:p>
    <w:p>
      <w:r>
        <w:t>AC4: Navegação por teclado funcional</w:t>
      </w:r>
    </w:p>
    <w:p>
      <w:r>
        <w:t>AC5: Design System 100% aplicado</w:t>
      </w:r>
    </w:p>
    <w:p/>
    <w:p>
      <w:pPr>
        <w:pStyle w:val="Heading2"/>
      </w:pPr>
      <w:r>
        <w:t>✔️ Definition of Ready (DoR)</w:t>
      </w:r>
    </w:p>
    <w:p>
      <w:r>
        <w:t>• [x] Design System v1.0 aprovado</w:t>
      </w:r>
    </w:p>
    <w:p>
      <w:r>
        <w:t>• [x] Componentes UI prontos (Button, Input, Card)</w:t>
      </w:r>
    </w:p>
    <w:p>
      <w:r>
        <w:t>• [x] Wireframes de simuladores validados</w:t>
      </w:r>
    </w:p>
    <w:p>
      <w:r>
        <w:t>• [x] Endpoints de API disponíveis (H4, H5, H6)</w:t>
      </w:r>
    </w:p>
    <w:p/>
    <w:p>
      <w:pPr>
        <w:pStyle w:val="Heading2"/>
      </w:pPr>
      <w:r>
        <w:t>✅ Definition of Done (DoD)</w:t>
      </w:r>
    </w:p>
    <w:p>
      <w:r>
        <w:t>• [x] 3 simuladores implementados e funcionais</w:t>
      </w:r>
    </w:p>
    <w:p>
      <w:r>
        <w:t>• [x] Design System 100% aplicado</w:t>
      </w:r>
    </w:p>
    <w:p>
      <w:r>
        <w:t>• [x] Validação inline implementada</w:t>
      </w:r>
    </w:p>
    <w:p>
      <w:r>
        <w:t>• [x] Máscaras de input funcionando</w:t>
      </w:r>
    </w:p>
    <w:p>
      <w:r>
        <w:t>• [x] Testes E2E básicos</w:t>
      </w:r>
    </w:p>
    <w:p>
      <w:r>
        <w:t>• [x] Performance P95 &lt; 150ms validada</w:t>
      </w:r>
    </w:p>
    <w:p>
      <w:r>
        <w:t>• [x] Acessibilidade básica (navegação)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H4: Juros Compostos (API)</w:t>
      </w:r>
    </w:p>
    <w:p>
      <w:r>
        <w:t>• H5: Equivalência (API)</w:t>
      </w:r>
    </w:p>
    <w:p>
      <w:r>
        <w:t>• H6: Séries (API)</w:t>
      </w:r>
    </w:p>
    <w:p>
      <w:r>
        <w:t>• Design System v1.0</w:t>
      </w:r>
    </w:p>
    <w:p>
      <w:pPr>
        <w:pStyle w:val="Heading3"/>
      </w:pPr>
      <w:r>
        <w:t>Bloqueia:</w:t>
      </w:r>
    </w:p>
    <w:p>
      <w:r>
        <w:t>• H8: Explain Panel (usa simuladores)</w:t>
      </w:r>
    </w:p>
    <w:p>
      <w:r>
        <w:t>• H20: Academy (links para Lab)</w:t>
      </w:r>
    </w:p>
    <w:p>
      <w:pPr>
        <w:pStyle w:val="Heading3"/>
      </w:pPr>
      <w:r>
        <w:t>Relacionado a:</w:t>
      </w:r>
    </w:p>
    <w:p>
      <w:r>
        <w:t>• Design System / UI Kit v1.0</w:t>
      </w:r>
    </w:p>
    <w:p>
      <w:r>
        <w:t>• Contratos de API</w:t>
      </w:r>
    </w:p>
    <w:p>
      <w:r>
        <w:t>• ADR-006: Escolha de framework UI (React)</w:t>
      </w:r>
    </w:p>
    <w:p/>
    <w:p>
      <w:r>
        <w:br w:type="page"/>
      </w:r>
    </w:p>
    <w:p>
      <w:pPr>
        <w:pStyle w:val="Heading1"/>
      </w:pPr>
      <w:r>
        <w:t>H8 - Explain Panel + Exportar PDF</w:t>
      </w:r>
    </w:p>
    <w:p/>
    <w:p>
      <w:pPr>
        <w:pStyle w:val="Heading2"/>
      </w:pPr>
      <w:r>
        <w:t>📌 Identificação</w:t>
      </w:r>
    </w:p>
    <w:p>
      <w:r>
        <w:t>• ID: H8</w:t>
      </w:r>
    </w:p>
    <w:p>
      <w:r>
        <w:t>• Épico: E3 - UI/UX &amp; Exportações</w:t>
      </w:r>
    </w:p>
    <w:p>
      <w:r>
        <w:t>• Sprint: 1 (Fundamentos)</w:t>
      </w:r>
    </w:p>
    <w:p>
      <w:r>
        <w:t>• Prioridade: P2 (Média)</w:t>
      </w:r>
    </w:p>
    <w:p>
      <w:r>
        <w:t>• Pontos: 5</w:t>
      </w:r>
    </w:p>
    <w:p>
      <w:r>
        <w:t>• Responsável: Frontend + Backend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usuário educacional</w:t>
      </w:r>
    </w:p>
    <w:p>
      <w:r>
        <w:t>Quero ver passo a passo dos cálculos com fórmulas</w:t>
      </w:r>
    </w:p>
    <w:p>
      <w:r>
        <w:t>Para aprender e validar resultados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Cálculos parecem "caixa preta"</w:t>
      </w:r>
    </w:p>
    <w:p>
      <w:r>
        <w:t>• Usuários querem entender "por quê"</w:t>
      </w:r>
    </w:p>
    <w:p>
      <w:r>
        <w:t>• Necessidade educacional e de auditoria</w:t>
      </w:r>
    </w:p>
    <w:p>
      <w:r>
        <w:t>• Exportação para compartilhamento</w:t>
      </w:r>
    </w:p>
    <w:p>
      <w:pPr>
        <w:pStyle w:val="Heading3"/>
      </w:pPr>
      <w:r>
        <w:t>Solução</w:t>
      </w:r>
    </w:p>
    <w:p>
      <w:r>
        <w:t>• Painel explicativo com fórmulas e números</w:t>
      </w:r>
    </w:p>
    <w:p>
      <w:r>
        <w:t>• Exibição passo a passo</w:t>
      </w:r>
    </w:p>
    <w:p>
      <w:r>
        <w:t>• Exportação para PDF</w:t>
      </w:r>
    </w:p>
    <w:p>
      <w:r>
        <w:t>• Linguagem acessível</w:t>
      </w:r>
    </w:p>
    <w:p>
      <w:pPr>
        <w:pStyle w:val="Heading3"/>
      </w:pPr>
      <w:r>
        <w:t>Valor de Negócio</w:t>
      </w:r>
    </w:p>
    <w:p>
      <w:r>
        <w:t>• Transparência completa</w:t>
      </w:r>
    </w:p>
    <w:p>
      <w:r>
        <w:t>• Ferramenta educacional</w:t>
      </w:r>
    </w:p>
    <w:p>
      <w:r>
        <w:t>• Auditabilidade</w:t>
      </w:r>
    </w:p>
    <w:p>
      <w:r>
        <w:t>• Compartilhamento facilitado</w:t>
      </w:r>
    </w:p>
    <w:p/>
    <w:p>
      <w:pPr>
        <w:pStyle w:val="Heading2"/>
      </w:pPr>
      <w:r>
        <w:t>✅ Requisitos Funcionais</w:t>
      </w:r>
    </w:p>
    <w:p>
      <w:r>
        <w:t>• Botão "Como calculamos?" em cada simulador</w:t>
      </w:r>
    </w:p>
    <w:p>
      <w:r>
        <w:t>• Painel com: fórmula LaTeX, valores substituídos, passo a passo</w:t>
      </w:r>
    </w:p>
    <w:p>
      <w:r>
        <w:t>• motorVersion exibido no Explain</w:t>
      </w:r>
    </w:p>
    <w:p>
      <w:r>
        <w:t>• Exportar PDF mantém formatação</w:t>
      </w:r>
    </w:p>
    <w:p>
      <w:r>
        <w:t>• PDF inclui: logo, data, calculationId, motorVersion</w:t>
      </w:r>
    </w:p>
    <w:p/>
    <w:p>
      <w:pPr>
        <w:pStyle w:val="Heading2"/>
      </w:pPr>
      <w:r>
        <w:t>⚡ Requisitos Não Funcionais</w:t>
      </w:r>
    </w:p>
    <w:p>
      <w:r>
        <w:t>• Renderização de LaTeX (MathJax/KaTeX)</w:t>
      </w:r>
    </w:p>
    <w:p>
      <w:r>
        <w:t>• Geração de PDF server-side</w:t>
      </w:r>
    </w:p>
    <w:p>
      <w:r>
        <w:t>• PDF &lt; 2s para gerar</w:t>
      </w:r>
    </w:p>
    <w:p>
      <w:r>
        <w:t>• Tamanho PDF &lt; 500KB</w:t>
      </w:r>
    </w:p>
    <w:p/>
    <w:p>
      <w:pPr>
        <w:pStyle w:val="Heading2"/>
      </w:pPr>
      <w:r>
        <w:t>🎯 Critérios de Aceite (GWT)</w:t>
      </w:r>
    </w:p>
    <w:p>
      <w:r>
        <w:t>AC1: Explain abre ao clicar "Como calculamos?"</w:t>
      </w:r>
    </w:p>
    <w:p>
      <w:r>
        <w:t>AC2: Fórmulas LaTeX renderizadas corretamente</w:t>
      </w:r>
    </w:p>
    <w:p>
      <w:r>
        <w:t>AC3: PDF gerado em &lt; 2s</w:t>
      </w:r>
    </w:p>
    <w:p>
      <w:r>
        <w:t>AC4: PDF contém todas as informações obrigatórias</w:t>
      </w:r>
    </w:p>
    <w:p>
      <w:r>
        <w:t>AC5: motorVersion visível no PDF</w:t>
      </w:r>
    </w:p>
    <w:p/>
    <w:p>
      <w:pPr>
        <w:pStyle w:val="Heading2"/>
      </w:pPr>
      <w:r>
        <w:t>✔️ Definition of Ready (DoR)</w:t>
      </w:r>
    </w:p>
    <w:p>
      <w:r>
        <w:t>• [x] Simuladores (H7) implementados</w:t>
      </w:r>
    </w:p>
    <w:p>
      <w:r>
        <w:t>• [x] Biblioteca LaTeX escolhida</w:t>
      </w:r>
    </w:p>
    <w:p>
      <w:r>
        <w:t>• [x] Biblioteca PDF server-side escolhida</w:t>
      </w:r>
    </w:p>
    <w:p>
      <w:r>
        <w:t>• [x] Template de PDF desenhado</w:t>
      </w:r>
    </w:p>
    <w:p/>
    <w:p>
      <w:pPr>
        <w:pStyle w:val="Heading2"/>
      </w:pPr>
      <w:r>
        <w:t>✅ Definition of Done (DoD)</w:t>
      </w:r>
    </w:p>
    <w:p>
      <w:r>
        <w:t>• [x] Explain Panel implementado</w:t>
      </w:r>
    </w:p>
    <w:p>
      <w:r>
        <w:t>• [x] Renderização LaTeX funcional</w:t>
      </w:r>
    </w:p>
    <w:p>
      <w:r>
        <w:t>• [x] Exportação PDF funcional</w:t>
      </w:r>
    </w:p>
    <w:p>
      <w:r>
        <w:t>• [x] PDF com motorVersion</w:t>
      </w:r>
    </w:p>
    <w:p>
      <w:r>
        <w:t>• [x] Testes de geração de PDF</w:t>
      </w:r>
    </w:p>
    <w:p>
      <w:r>
        <w:t>• [x] Documentação do Explain completa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H7: Simuladores Base</w:t>
      </w:r>
    </w:p>
    <w:p>
      <w:r>
        <w:t>• H3: Observabilidade (motorVersion)</w:t>
      </w:r>
    </w:p>
    <w:p>
      <w:pPr>
        <w:pStyle w:val="Heading3"/>
      </w:pPr>
      <w:r>
        <w:t>Bloqueia:</w:t>
      </w:r>
    </w:p>
    <w:p>
      <w:r>
        <w:t>• H13: Exportações (aproveita engine PDF)</w:t>
      </w:r>
    </w:p>
    <w:p>
      <w:r>
        <w:t>• H20: Academy (usa Explain como exemplo)</w:t>
      </w:r>
    </w:p>
    <w:p>
      <w:pPr>
        <w:pStyle w:val="Heading3"/>
      </w:pPr>
      <w:r>
        <w:t>Relacionado a:</w:t>
      </w:r>
    </w:p>
    <w:p>
      <w:r>
        <w:t>• Playbook §7.2: Snapshots e Explain</w:t>
      </w:r>
    </w:p>
    <w:p>
      <w:r>
        <w:t>• Design System: componentes de Explain</w:t>
      </w:r>
    </w:p>
    <w:p/>
    <w:p>
      <w:r>
        <w:br w:type="page"/>
      </w:r>
    </w:p>
    <w:p>
      <w:pPr>
        <w:pStyle w:val="Heading1"/>
      </w:pPr>
      <w:r>
        <w:t>H20 - Academy: 5 Tópicos</w:t>
      </w:r>
    </w:p>
    <w:p/>
    <w:p>
      <w:pPr>
        <w:pStyle w:val="Heading2"/>
      </w:pPr>
      <w:r>
        <w:t>📌 Identificação</w:t>
      </w:r>
    </w:p>
    <w:p>
      <w:r>
        <w:t>• ID: H20</w:t>
      </w:r>
    </w:p>
    <w:p>
      <w:r>
        <w:t>• Épico: E5 - Academy &amp; Mercado</w:t>
      </w:r>
    </w:p>
    <w:p>
      <w:r>
        <w:t>• Sprint: 1 (Fundamentos)</w:t>
      </w:r>
    </w:p>
    <w:p>
      <w:r>
        <w:t>• Prioridade: P2 (Média)</w:t>
      </w:r>
    </w:p>
    <w:p>
      <w:r>
        <w:t>• Pontos: 8</w:t>
      </w:r>
    </w:p>
    <w:p>
      <w:r>
        <w:t>• Responsável: Content Creator + Frontend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estudante ou profissional</w:t>
      </w:r>
    </w:p>
    <w:p>
      <w:r>
        <w:t>Quero conteúdo educacional sobre matemática financeira</w:t>
      </w:r>
    </w:p>
    <w:p>
      <w:r>
        <w:t>Para aprender conceitos e praticar no Lab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Falta de material didático integrado</w:t>
      </w:r>
    </w:p>
    <w:p>
      <w:r>
        <w:t>• Usuários não sabem usar as ferramentas</w:t>
      </w:r>
    </w:p>
    <w:p>
      <w:r>
        <w:t>• Necessidade de onboarding</w:t>
      </w:r>
    </w:p>
    <w:p>
      <w:r>
        <w:t>• Oportunidade de branding educacional</w:t>
      </w:r>
    </w:p>
    <w:p>
      <w:pPr>
        <w:pStyle w:val="Heading3"/>
      </w:pPr>
      <w:r>
        <w:t>Solução</w:t>
      </w:r>
    </w:p>
    <w:p>
      <w:r>
        <w:t>• 5 tópicos educacionais completos</w:t>
      </w:r>
    </w:p>
    <w:p>
      <w:r>
        <w:t>• Cada tópico com: teoria resumida, exemplo numérico, exercício guiado</w:t>
      </w:r>
    </w:p>
    <w:p>
      <w:r>
        <w:t>• Deep-link "Abrir no Lab" em cada exemplo</w:t>
      </w:r>
    </w:p>
    <w:p>
      <w:r>
        <w:t>• Telemetria de conclusão</w:t>
      </w:r>
    </w:p>
    <w:p>
      <w:pPr>
        <w:pStyle w:val="Heading3"/>
      </w:pPr>
      <w:r>
        <w:t>Valor de Negócio</w:t>
      </w:r>
    </w:p>
    <w:p>
      <w:r>
        <w:t>• Educação financeira acessível</w:t>
      </w:r>
    </w:p>
    <w:p>
      <w:r>
        <w:t>• Onboarding efetivo (90% completam pelo menos 1 tópico)</w:t>
      </w:r>
    </w:p>
    <w:p>
      <w:r>
        <w:t>• Branding como ferramenta educacional</w:t>
      </w:r>
    </w:p>
    <w:p>
      <w:r>
        <w:t>• Redução de 70% em dúvidas de suporte</w:t>
      </w:r>
    </w:p>
    <w:p/>
    <w:p>
      <w:pPr>
        <w:pStyle w:val="Heading2"/>
      </w:pPr>
      <w:r>
        <w:t>✅ Requisitos Funcionais</w:t>
      </w:r>
    </w:p>
    <w:p>
      <w:r>
        <w:t>• 5 tópicos mínimos: 1) Juros Compostos, 2) Equivalência de Taxas, 3) Séries e Anuidades, 4) Sistemas de Amortização, 5) CET Básico</w:t>
      </w:r>
    </w:p>
    <w:p>
      <w:r>
        <w:t>• Cada tópico: 300-500 palavras de teoria</w:t>
      </w:r>
    </w:p>
    <w:p>
      <w:r>
        <w:t>• Exemplo numérico passo a passo</w:t>
      </w:r>
    </w:p>
    <w:p>
      <w:r>
        <w:t>• Exercício guiado com resposta</w:t>
      </w:r>
    </w:p>
    <w:p>
      <w:r>
        <w:t>• Botão "Abrir no Lab" leva ao simulador com valores pré-preenchidos</w:t>
      </w:r>
    </w:p>
    <w:p>
      <w:r>
        <w:t>• Progress bar de conclusão</w:t>
      </w:r>
    </w:p>
    <w:p/>
    <w:p>
      <w:pPr>
        <w:pStyle w:val="Heading2"/>
      </w:pPr>
      <w:r>
        <w:t>⚡ Requisitos Não Funcionais</w:t>
      </w:r>
    </w:p>
    <w:p>
      <w:r>
        <w:t>• Telemetria: tracks de view, time on page, clicks em "Abrir no Lab"</w:t>
      </w:r>
    </w:p>
    <w:p>
      <w:r>
        <w:t>• SEO otimizado para cada tópico</w:t>
      </w:r>
    </w:p>
    <w:p>
      <w:r>
        <w:t>• Tempo de carregamento &lt; 2s</w:t>
      </w:r>
    </w:p>
    <w:p>
      <w:r>
        <w:t>• Mobile-friendly</w:t>
      </w:r>
    </w:p>
    <w:p/>
    <w:p>
      <w:pPr>
        <w:pStyle w:val="Heading2"/>
      </w:pPr>
      <w:r>
        <w:t>🎯 Critérios de Aceite (GWT)</w:t>
      </w:r>
    </w:p>
    <w:p>
      <w:r>
        <w:t>AC1: 5 tópicos publicados e acessíveis</w:t>
      </w:r>
    </w:p>
    <w:p>
      <w:r>
        <w:t>AC2: Deep-links funcionam corretamente</w:t>
      </w:r>
    </w:p>
    <w:p>
      <w:r>
        <w:t>AC3: Telemetria capturando eventos</w:t>
      </w:r>
    </w:p>
    <w:p>
      <w:r>
        <w:t>AC4: Progress bar atualiza em tempo real</w:t>
      </w:r>
    </w:p>
    <w:p>
      <w:r>
        <w:t>AC5: Mobile UX validada</w:t>
      </w:r>
    </w:p>
    <w:p/>
    <w:p>
      <w:pPr>
        <w:pStyle w:val="Heading2"/>
      </w:pPr>
      <w:r>
        <w:t>✔️ Definition of Ready (DoR)</w:t>
      </w:r>
    </w:p>
    <w:p>
      <w:r>
        <w:t>• [x] Simuladores (H7) implementados</w:t>
      </w:r>
    </w:p>
    <w:p>
      <w:r>
        <w:t>• [x] Conteúdo dos 5 tópicos revisado e aprovado</w:t>
      </w:r>
    </w:p>
    <w:p>
      <w:r>
        <w:t>• [x] Sistema de telemetria configurado</w:t>
      </w:r>
    </w:p>
    <w:p>
      <w:r>
        <w:t>• [x] Design de páginas Academy aprovado</w:t>
      </w:r>
    </w:p>
    <w:p/>
    <w:p>
      <w:pPr>
        <w:pStyle w:val="Heading2"/>
      </w:pPr>
      <w:r>
        <w:t>✅ Definition of Done (DoD)</w:t>
      </w:r>
    </w:p>
    <w:p>
      <w:r>
        <w:t>• [x] 5 tópicos publicados</w:t>
      </w:r>
    </w:p>
    <w:p>
      <w:r>
        <w:t>• [x] Deep-links implementados e testados</w:t>
      </w:r>
    </w:p>
    <w:p>
      <w:r>
        <w:t>• [x] Telemetria funcional</w:t>
      </w:r>
    </w:p>
    <w:p>
      <w:r>
        <w:t>• [x] Progress bar implementada</w:t>
      </w:r>
    </w:p>
    <w:p>
      <w:r>
        <w:t>• [x] SEO básico aplicado</w:t>
      </w:r>
    </w:p>
    <w:p>
      <w:r>
        <w:t>• [x] Testes E2E de navegação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H7: Simuladores (deep-links apontam para eles)</w:t>
      </w:r>
    </w:p>
    <w:p>
      <w:pPr>
        <w:pStyle w:val="Heading3"/>
      </w:pPr>
      <w:r>
        <w:t>Bloqueia:</w:t>
      </w:r>
    </w:p>
    <w:p>
      <w:r>
        <w:t>• H23: Casos de Mercado (podem ser linkados no Academy)</w:t>
      </w:r>
    </w:p>
    <w:p>
      <w:pPr>
        <w:pStyle w:val="Heading3"/>
      </w:pPr>
      <w:r>
        <w:t>Relacionado a:</w:t>
      </w:r>
    </w:p>
    <w:p>
      <w:r>
        <w:t>• Design System: páginas de conteúdo</w:t>
      </w:r>
    </w:p>
    <w:p>
      <w:r>
        <w:t>• Contratos de API: GET /academy/:topicId</w:t>
      </w:r>
    </w:p>
    <w:p/>
    <w:p>
      <w:r>
        <w:br w:type="page"/>
      </w:r>
    </w:p>
    <w:p>
      <w:pPr>
        <w:pStyle w:val="Heading1"/>
      </w:pPr>
      <w:r>
        <w:t>🚀 SPRINT 2 - AMORTIZAÇÕES + CET BÁSICO + EXPORTAÇÕES</w:t>
      </w:r>
    </w:p>
    <w:p>
      <w:pPr>
        <w:pStyle w:val="Heading2"/>
      </w:pPr>
      <w:r>
        <w:t>(7 Histórias: H9-H13, H21-H22)</w:t>
      </w:r>
    </w:p>
    <w:p/>
    <w:p>
      <w:pPr>
        <w:pStyle w:val="Heading3"/>
      </w:pPr>
      <w:r>
        <w:t>Objetivo da Sprint</w:t>
      </w:r>
    </w:p>
    <w:p>
      <w:r>
        <w:t>Price e SAC completos (day count + pró-rata), CET básico (tarifas t0), CSV/PDF, snapshots e validador inicial.</w:t>
      </w:r>
    </w:p>
    <w:p/>
    <w:p>
      <w:pPr>
        <w:pStyle w:val="Heading3"/>
      </w:pPr>
      <w:r>
        <w:t>Critérios de Saída da Sprint 2</w:t>
      </w:r>
    </w:p>
    <w:p>
      <w:r>
        <w:t>• Price/SAC com deltas ≤ R$ 0,01 vs Golden Files</w:t>
      </w:r>
    </w:p>
    <w:p>
      <w:r>
        <w:t>• Day count (30/360, ACT/365) correto + pró-rata opcional</w:t>
      </w:r>
    </w:p>
    <w:p>
      <w:r>
        <w:t>• CET básico (IRR mensal → CET a.a., sem IOF/seguros) com erro ≤ 0,01 p.p. + Explain</w:t>
      </w:r>
    </w:p>
    <w:p>
      <w:r>
        <w:t>• CSV/PDF exportáveis com cronogramas completos</w:t>
      </w:r>
    </w:p>
    <w:p>
      <w:r>
        <w:t>• Validador /api/validate/schedule operacional com diffs por coluna</w:t>
      </w:r>
    </w:p>
    <w:p>
      <w:r>
        <w:t>• 10 Golden Files passando (5 Price + 5 SAC)</w:t>
      </w:r>
    </w:p>
    <w:p/>
    <w:p>
      <w:r>
        <w:br w:type="page"/>
      </w:r>
    </w:p>
    <w:p>
      <w:pPr>
        <w:pStyle w:val="Heading1"/>
      </w:pPr>
      <w:r>
        <w:t>H9 - Price: PMT, Cronograma, Ajuste Final</w:t>
      </w:r>
    </w:p>
    <w:p/>
    <w:p>
      <w:pPr>
        <w:pStyle w:val="Heading2"/>
      </w:pPr>
      <w:r>
        <w:t>📌 Identificação</w:t>
      </w:r>
    </w:p>
    <w:p>
      <w:r>
        <w:t>• ID: H9</w:t>
      </w:r>
    </w:p>
    <w:p>
      <w:r>
        <w:t>• Épico: E1 - Engine &amp; Fundamentos</w:t>
      </w:r>
    </w:p>
    <w:p>
      <w:r>
        <w:t>• Sprint: 2 (Amortizações)</w:t>
      </w:r>
    </w:p>
    <w:p>
      <w:r>
        <w:t>• Prioridade: P0 (Crítica)</w:t>
      </w:r>
    </w:p>
    <w:p>
      <w:r>
        <w:t>• Pontos: 8</w:t>
      </w:r>
    </w:p>
    <w:p>
      <w:r>
        <w:t>• Responsável: Engine Developer</w:t>
      </w:r>
    </w:p>
    <w:p>
      <w:r>
        <w:t>• Status: ⚠️ 50% - Motor OK, API Pendente</w:t>
      </w:r>
    </w:p>
    <w:p/>
    <w:p>
      <w:pPr>
        <w:pStyle w:val="Heading2"/>
      </w:pPr>
      <w:r>
        <w:t>📝 História de Usuário</w:t>
      </w:r>
    </w:p>
    <w:p>
      <w:r>
        <w:t>Como analista de crédito</w:t>
      </w:r>
    </w:p>
    <w:p>
      <w:r>
        <w:t>Quero calcular Price com cronograma detalhado e ajuste final</w:t>
      </w:r>
    </w:p>
    <w:p>
      <w:r>
        <w:t>Para gerar propostas precisas de financiamento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Price é o sistema de amortização mais usado</w:t>
      </w:r>
    </w:p>
    <w:p>
      <w:r>
        <w:t>• Ajuste final complexo (resíduo de centavos)</w:t>
      </w:r>
    </w:p>
    <w:p>
      <w:r>
        <w:t>• Day count afeta primeira parcela</w:t>
      </w:r>
    </w:p>
    <w:p>
      <w:r>
        <w:t>• Clientes exigem precisão</w:t>
      </w:r>
    </w:p>
    <w:p>
      <w:pPr>
        <w:pStyle w:val="Heading3"/>
      </w:pPr>
      <w:r>
        <w:t>Solução</w:t>
      </w:r>
    </w:p>
    <w:p>
      <w:r>
        <w:t>• Motor Price com decimal.js</w:t>
      </w:r>
    </w:p>
    <w:p>
      <w:r>
        <w:t>• Ajuste final na última parcela (saldo ≤ R$ 0,01)</w:t>
      </w:r>
    </w:p>
    <w:p>
      <w:r>
        <w:t>• Suporte a day count 30/360 e ACT/365</w:t>
      </w:r>
    </w:p>
    <w:p>
      <w:r>
        <w:t>• Pró-rata opcional na primeira parcela</w:t>
      </w:r>
    </w:p>
    <w:p>
      <w:pPr>
        <w:pStyle w:val="Heading3"/>
      </w:pPr>
      <w:r>
        <w:t>Valor de Negócio</w:t>
      </w:r>
    </w:p>
    <w:p>
      <w:r>
        <w:t>• Propostas comerciais precisas</w:t>
      </w:r>
    </w:p>
    <w:p>
      <w:r>
        <w:t>• Conformidade com práticas de mercado</w:t>
      </w:r>
    </w:p>
    <w:p>
      <w:r>
        <w:t>• Redução de 99% em ajustes manuais</w:t>
      </w:r>
    </w:p>
    <w:p>
      <w:r>
        <w:t>• Satisfação do cliente</w:t>
      </w:r>
    </w:p>
    <w:p/>
    <w:p>
      <w:pPr>
        <w:pStyle w:val="Heading2"/>
      </w:pPr>
      <w:r>
        <w:t>✅ Requisitos Funcionais</w:t>
      </w:r>
    </w:p>
    <w:p>
      <w:r>
        <w:t>• PMT = PV × i × (1+i)^n / ((1+i)^n - 1)</w:t>
      </w:r>
    </w:p>
    <w:p>
      <w:r>
        <w:t>• Cronograma: n linhas com saldo, juros, amortização, PMT</w:t>
      </w:r>
    </w:p>
    <w:p>
      <w:r>
        <w:t>• Ajuste final: adicionar resíduo na última amortização</w:t>
      </w:r>
    </w:p>
    <w:p>
      <w:r>
        <w:t>• Saldo final deve ser ≤ R$ 0,01 (arredondamento aceitável)</w:t>
      </w:r>
    </w:p>
    <w:p>
      <w:r>
        <w:t>• Day count: prorata = dias_corridos / dias_padrao</w:t>
      </w:r>
    </w:p>
    <w:p>
      <w:r>
        <w:t>• Primeira parcela: juros_1 = saldo_0 × i × prorata</w:t>
      </w:r>
    </w:p>
    <w:p/>
    <w:p>
      <w:pPr>
        <w:pStyle w:val="Heading2"/>
      </w:pPr>
      <w:r>
        <w:t>⚡ Requisitos Não Funcionais</w:t>
      </w:r>
    </w:p>
    <w:p>
      <w:r>
        <w:t>• Precisão: deltas ≤ R$ 0,01</w:t>
      </w:r>
    </w:p>
    <w:p>
      <w:r>
        <w:t>• Performance: cronograma até 360 parcelas em &lt; 100ms</w:t>
      </w:r>
    </w:p>
    <w:p>
      <w:r>
        <w:t>• Monotonicidade: saldo_n decrescente</w:t>
      </w:r>
    </w:p>
    <w:p>
      <w:r>
        <w:t>• Propriedade: soma(amortização) = PV (±0.01)</w:t>
      </w:r>
    </w:p>
    <w:p/>
    <w:p>
      <w:pPr>
        <w:pStyle w:val="Heading2"/>
      </w:pPr>
      <w:r>
        <w:t>🎯 Critérios de Aceite (GWT)</w:t>
      </w:r>
    </w:p>
    <w:p>
      <w:r>
        <w:t>AC1: PMT = calculatePMT(10000, 0.025, 12) = 946.56 (±0.01)</w:t>
      </w:r>
    </w:p>
    <w:p>
      <w:r>
        <w:t>AC2: Saldo final ≤ R$ 0,01</w:t>
      </w:r>
    </w:p>
    <w:p>
      <w:r>
        <w:t>AC3: Com pró-rata: primeira parcela tem juros ajustados</w:t>
      </w:r>
    </w:p>
    <w:p>
      <w:r>
        <w:t>AC4: Golden Files: PRICE_001 a PRICE_005 passam</w:t>
      </w:r>
    </w:p>
    <w:p/>
    <w:p>
      <w:pPr>
        <w:pStyle w:val="Heading2"/>
      </w:pPr>
      <w:r>
        <w:t>✔️ Definition of Ready (DoR)</w:t>
      </w:r>
    </w:p>
    <w:p>
      <w:r>
        <w:t>• [x] H2: Decimal.js</w:t>
      </w:r>
    </w:p>
    <w:p>
      <w:r>
        <w:t>• [x] H10: Day Count (para pró-rata)</w:t>
      </w:r>
    </w:p>
    <w:p>
      <w:r>
        <w:t>• [x] Playbook: Tolerâncias de ajuste final</w:t>
      </w:r>
    </w:p>
    <w:p>
      <w:r>
        <w:t>• [x] 5 Golden Files preparados</w:t>
      </w:r>
    </w:p>
    <w:p/>
    <w:p>
      <w:pPr>
        <w:pStyle w:val="Heading2"/>
      </w:pPr>
      <w:r>
        <w:t>✅ Definition of Done (DoD)</w:t>
      </w:r>
    </w:p>
    <w:p>
      <w:r>
        <w:t>• [x] Motor calculatePMT e generateSchedule implementados</w:t>
      </w:r>
    </w:p>
    <w:p>
      <w:r>
        <w:t>• [x] Ajuste final funcional</w:t>
      </w:r>
    </w:p>
    <w:p>
      <w:r>
        <w:t>• [x] Suporte a pró-rata</w:t>
      </w:r>
    </w:p>
    <w:p>
      <w:r>
        <w:t>• [x] 5 Golden Files passando</w:t>
      </w:r>
    </w:p>
    <w:p>
      <w:r>
        <w:t>• [x] API /api/price implementada e documentada</w:t>
      </w:r>
    </w:p>
    <w:p>
      <w:r>
        <w:t>• [x] Testes de propriedade</w:t>
      </w:r>
    </w:p>
    <w:p>
      <w:r>
        <w:t>• [x] JSDoc completo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H2: Precisão Decimal</w:t>
      </w:r>
    </w:p>
    <w:p>
      <w:r>
        <w:t>• H10: Day Count (pró-rata)</w:t>
      </w:r>
    </w:p>
    <w:p>
      <w:pPr>
        <w:pStyle w:val="Heading3"/>
      </w:pPr>
      <w:r>
        <w:t>Bloqueia:</w:t>
      </w:r>
    </w:p>
    <w:p>
      <w:r>
        <w:t>• H13: Exportações CSV/PDF</w:t>
      </w:r>
    </w:p>
    <w:p>
      <w:r>
        <w:t>• H22: Validador (upload de cronograma Price)</w:t>
      </w:r>
    </w:p>
    <w:p>
      <w:pPr>
        <w:pStyle w:val="Heading3"/>
      </w:pPr>
      <w:r>
        <w:t>Relacionado a:</w:t>
      </w:r>
    </w:p>
    <w:p>
      <w:r>
        <w:t>• Guia CET - SoT §4: Ajuste final</w:t>
      </w:r>
    </w:p>
    <w:p>
      <w:r>
        <w:t>• Contratos API: POST /api/price</w:t>
      </w:r>
    </w:p>
    <w:p>
      <w:r>
        <w:t>• Golden Files: PRICE_001 a PRICE_005</w:t>
      </w:r>
    </w:p>
    <w:p/>
    <w:p>
      <w:r>
        <w:br w:type="page"/>
      </w:r>
    </w:p>
    <w:p>
      <w:pPr>
        <w:pStyle w:val="Heading1"/>
      </w:pPr>
      <w:r>
        <w:t>H10 - Day Count 30/360 e ACT/365 + Pró-rata</w:t>
      </w:r>
    </w:p>
    <w:p/>
    <w:p>
      <w:pPr>
        <w:pStyle w:val="Heading2"/>
      </w:pPr>
      <w:r>
        <w:t>📌 Identificação</w:t>
      </w:r>
    </w:p>
    <w:p>
      <w:r>
        <w:t>• ID: H10</w:t>
      </w:r>
    </w:p>
    <w:p>
      <w:r>
        <w:t>• Épico: E1 - Engine &amp; Fundamentos</w:t>
      </w:r>
    </w:p>
    <w:p>
      <w:r>
        <w:t>• Sprint: 2 (Amortizações)</w:t>
      </w:r>
    </w:p>
    <w:p>
      <w:r>
        <w:t>• Prioridade: P1 (Alta)</w:t>
      </w:r>
    </w:p>
    <w:p>
      <w:r>
        <w:t>• Pontos: 5</w:t>
      </w:r>
    </w:p>
    <w:p>
      <w:r>
        <w:t>• Responsável: Engine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 de crédito</w:t>
      </w:r>
    </w:p>
    <w:p>
      <w:r>
        <w:t>Quero aplicar convenções de day count (30/360, ACT/365)</w:t>
      </w:r>
    </w:p>
    <w:p>
      <w:r>
        <w:t>Para calcular juros da primeira parcela corretamente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Meses têm diferentes números de dias</w:t>
      </w:r>
    </w:p>
    <w:p>
      <w:r>
        <w:t>• Primeira parcela pode ser desproporcional</w:t>
      </w:r>
    </w:p>
    <w:p>
      <w:r>
        <w:t>• Convenções de mercado variam</w:t>
      </w:r>
    </w:p>
    <w:p>
      <w:r>
        <w:t>• Clientes questionam cálculos</w:t>
      </w:r>
    </w:p>
    <w:p>
      <w:pPr>
        <w:pStyle w:val="Heading3"/>
      </w:pPr>
      <w:r>
        <w:t>Solução</w:t>
      </w:r>
    </w:p>
    <w:p>
      <w:r>
        <w:t>• Suporte a 30/360 e ACT/365</w:t>
      </w:r>
    </w:p>
    <w:p>
      <w:r>
        <w:t>• Cálculo de pró-rata para primeira parcela</w:t>
      </w:r>
    </w:p>
    <w:p>
      <w:r>
        <w:t>• Validação com casos reais</w:t>
      </w:r>
    </w:p>
    <w:p>
      <w:r>
        <w:t>• Documentação clara das convenções</w:t>
      </w:r>
    </w:p>
    <w:p>
      <w:pPr>
        <w:pStyle w:val="Heading3"/>
      </w:pPr>
      <w:r>
        <w:t>Valor de Negócio</w:t>
      </w:r>
    </w:p>
    <w:p>
      <w:r>
        <w:t>• Conformidade com práticas de mercado</w:t>
      </w:r>
    </w:p>
    <w:p>
      <w:r>
        <w:t>• Transparência nos cálculos</w:t>
      </w:r>
    </w:p>
    <w:p>
      <w:r>
        <w:t>• Flexibilidade para diferentes produtos</w:t>
      </w:r>
    </w:p>
    <w:p>
      <w:r>
        <w:t>• Redução de questionamentos</w:t>
      </w:r>
    </w:p>
    <w:p/>
    <w:p>
      <w:pPr>
        <w:pStyle w:val="Heading2"/>
      </w:pPr>
      <w:r>
        <w:t>✅ Requisitos Funcionais</w:t>
      </w:r>
    </w:p>
    <w:p>
      <w:r>
        <w:t>• 30/360: todos os meses têm 30 dias, ano 360 dias</w:t>
      </w:r>
    </w:p>
    <w:p>
      <w:r>
        <w:t>• ACT/365: dias corridos reais, ano 365 dias (ou 366 em bissexto)</w:t>
      </w:r>
    </w:p>
    <w:p>
      <w:r>
        <w:t>• Pró-rata primeira parcela: fator = dias / dias_convenção</w:t>
      </w:r>
    </w:p>
    <w:p>
      <w:r>
        <w:t>• juros_parcela_1 = saldo × i × fator</w:t>
      </w:r>
    </w:p>
    <w:p>
      <w:r>
        <w:t>• Suporte a datas customizadas (não apenas 1º do mês)</w:t>
      </w:r>
    </w:p>
    <w:p/>
    <w:p>
      <w:pPr>
        <w:pStyle w:val="Heading2"/>
      </w:pPr>
      <w:r>
        <w:t>⚡ Requisitos Não Funcionais</w:t>
      </w:r>
    </w:p>
    <w:p>
      <w:r>
        <w:t>• Precisão: deltas ≤ R$ 0,01</w:t>
      </w:r>
    </w:p>
    <w:p>
      <w:r>
        <w:t>• Performance: cálculo de day count &lt; 1ms</w:t>
      </w:r>
    </w:p>
    <w:p>
      <w:r>
        <w:t>• Validação: 1 ≤ dias ≤ 365</w:t>
      </w:r>
    </w:p>
    <w:p>
      <w:r>
        <w:t>• Suporte a anos bissextos</w:t>
      </w:r>
    </w:p>
    <w:p/>
    <w:p>
      <w:pPr>
        <w:pStyle w:val="Heading2"/>
      </w:pPr>
      <w:r>
        <w:t>🎯 Critérios de Aceite (GWT)</w:t>
      </w:r>
    </w:p>
    <w:p>
      <w:r>
        <w:t>AC1: 30/360: 20 dias = fator 0.6667 (20/30)</w:t>
      </w:r>
    </w:p>
    <w:p>
      <w:r>
        <w:t>AC2: ACT/365: 25 dias = fator 0.0685 (25/365)</w:t>
      </w:r>
    </w:p>
    <w:p>
      <w:r>
        <w:t>AC3: Primeira parcela Price com pró-rata tem juros ajustados</w:t>
      </w:r>
    </w:p>
    <w:p>
      <w:r>
        <w:t>AC4: Ano bissexto (366 dias) tratado corretamente em ACT/365</w:t>
      </w:r>
    </w:p>
    <w:p/>
    <w:p>
      <w:pPr>
        <w:pStyle w:val="Heading2"/>
      </w:pPr>
      <w:r>
        <w:t>✔️ Definition of Ready (DoR)</w:t>
      </w:r>
    </w:p>
    <w:p>
      <w:r>
        <w:t>• [x] Convenções de day count estudadas</w:t>
      </w:r>
    </w:p>
    <w:p>
      <w:r>
        <w:t>• [x] Casos de teste com datas reais preparados</w:t>
      </w:r>
    </w:p>
    <w:p>
      <w:r>
        <w:t>• [x] Playbook: exemplos de day count</w:t>
      </w:r>
    </w:p>
    <w:p>
      <w:r>
        <w:t>• [x] ADR sobre escolha de convenções</w:t>
      </w:r>
    </w:p>
    <w:p/>
    <w:p>
      <w:pPr>
        <w:pStyle w:val="Heading2"/>
      </w:pPr>
      <w:r>
        <w:t>✅ Definition of Done (DoD)</w:t>
      </w:r>
    </w:p>
    <w:p>
      <w:r>
        <w:t>• [x] Funções dayCount30_360 e dayCountACT_365 implementadas</w:t>
      </w:r>
    </w:p>
    <w:p>
      <w:r>
        <w:t>• [x] Cálculo de pró-rata integrado no Price/SAC</w:t>
      </w:r>
    </w:p>
    <w:p>
      <w:r>
        <w:t>• [x] Testes com anos bissextos</w:t>
      </w:r>
    </w:p>
    <w:p>
      <w:r>
        <w:t>• [x] Testes de borda (31 de mês, fevereiro)</w:t>
      </w:r>
    </w:p>
    <w:p>
      <w:r>
        <w:t>• [x] Documentação das convenções</w:t>
      </w:r>
    </w:p>
    <w:p>
      <w:r>
        <w:t>• [x] ADR-005 criado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H2: Precisão Decimal</w:t>
      </w:r>
    </w:p>
    <w:p>
      <w:pPr>
        <w:pStyle w:val="Heading3"/>
      </w:pPr>
      <w:r>
        <w:t>Bloqueia:</w:t>
      </w:r>
    </w:p>
    <w:p>
      <w:r>
        <w:t>• H9: Price (usa pró-rata)</w:t>
      </w:r>
    </w:p>
    <w:p>
      <w:r>
        <w:t>• H11: SAC (usa pró-rata)</w:t>
      </w:r>
    </w:p>
    <w:p>
      <w:pPr>
        <w:pStyle w:val="Heading3"/>
      </w:pPr>
      <w:r>
        <w:t>Relacionado a:</w:t>
      </w:r>
    </w:p>
    <w:p>
      <w:r>
        <w:t>• ADR-005: Convenções de day count</w:t>
      </w:r>
    </w:p>
    <w:p>
      <w:r>
        <w:t>• Guia CET - SoT: day count em CET</w:t>
      </w:r>
    </w:p>
    <w:p/>
    <w:p>
      <w:r>
        <w:br w:type="page"/>
      </w:r>
    </w:p>
    <w:p>
      <w:pPr>
        <w:pStyle w:val="Heading1"/>
      </w:pPr>
      <w:r>
        <w:t>H11 - SAC: Cronograma com Ajuste Final</w:t>
      </w:r>
    </w:p>
    <w:p/>
    <w:p>
      <w:pPr>
        <w:pStyle w:val="Heading2"/>
      </w:pPr>
      <w:r>
        <w:t>📌 Identificação</w:t>
      </w:r>
    </w:p>
    <w:p>
      <w:r>
        <w:t>• ID: H11</w:t>
      </w:r>
    </w:p>
    <w:p>
      <w:r>
        <w:t>• Épico: E1 - Engine &amp; Fundamentos</w:t>
      </w:r>
    </w:p>
    <w:p>
      <w:r>
        <w:t>• Sprint: 2 (Amortizações)</w:t>
      </w:r>
    </w:p>
    <w:p>
      <w:r>
        <w:t>• Prioridade: P1 (Alta)</w:t>
      </w:r>
    </w:p>
    <w:p>
      <w:r>
        <w:t>• Pontos: 5</w:t>
      </w:r>
    </w:p>
    <w:p>
      <w:r>
        <w:t>• Responsável: Engine Developer</w:t>
      </w:r>
    </w:p>
    <w:p>
      <w:r>
        <w:t>• Status: ⚠️ 50% - Motor OK, API Pendente</w:t>
      </w:r>
    </w:p>
    <w:p/>
    <w:p>
      <w:pPr>
        <w:pStyle w:val="Heading2"/>
      </w:pPr>
      <w:r>
        <w:t>📝 História de Usuário</w:t>
      </w:r>
    </w:p>
    <w:p>
      <w:r>
        <w:t>Como analista de crédito</w:t>
      </w:r>
    </w:p>
    <w:p>
      <w:r>
        <w:t>Quero calcular SAC com cronograma e ajuste final</w:t>
      </w:r>
    </w:p>
    <w:p>
      <w:r>
        <w:t>Para oferecer alternativa ao Price com parcelas decrescentes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SAC tem amortização constante</w:t>
      </w:r>
    </w:p>
    <w:p>
      <w:r>
        <w:t>• PMT decrescente confunde clientes</w:t>
      </w:r>
    </w:p>
    <w:p>
      <w:r>
        <w:t>• Ajuste final necessário</w:t>
      </w:r>
    </w:p>
    <w:p>
      <w:r>
        <w:t>• Comparação com Price essencial</w:t>
      </w:r>
    </w:p>
    <w:p>
      <w:pPr>
        <w:pStyle w:val="Heading3"/>
      </w:pPr>
      <w:r>
        <w:t>Solução</w:t>
      </w:r>
    </w:p>
    <w:p>
      <w:r>
        <w:t>• Motor SAC com amortização constante</w:t>
      </w:r>
    </w:p>
    <w:p>
      <w:r>
        <w:t>• Cronograma com PMT decrescente</w:t>
      </w:r>
    </w:p>
    <w:p>
      <w:r>
        <w:t>• Ajuste final na última parcela</w:t>
      </w:r>
    </w:p>
    <w:p>
      <w:r>
        <w:t>• Validação de propriedades matemáticas</w:t>
      </w:r>
    </w:p>
    <w:p>
      <w:pPr>
        <w:pStyle w:val="Heading3"/>
      </w:pPr>
      <w:r>
        <w:t>Valor de Negócio</w:t>
      </w:r>
    </w:p>
    <w:p>
      <w:r>
        <w:t>• Alternativa comercial ao Price</w:t>
      </w:r>
    </w:p>
    <w:p>
      <w:r>
        <w:t>• Parcelas decrescentes atraem certos perfis</w:t>
      </w:r>
    </w:p>
    <w:p>
      <w:r>
        <w:t>• Conformidade com práticas de mercado</w:t>
      </w:r>
    </w:p>
    <w:p>
      <w:r>
        <w:t>• Total de juros geralmente menor que Price</w:t>
      </w:r>
    </w:p>
    <w:p/>
    <w:p>
      <w:pPr>
        <w:pStyle w:val="Heading2"/>
      </w:pPr>
      <w:r>
        <w:t>✅ Requisitos Funcionais</w:t>
      </w:r>
    </w:p>
    <w:p>
      <w:r>
        <w:t>• Amortização constante: A = PV / n</w:t>
      </w:r>
    </w:p>
    <w:p>
      <w:r>
        <w:t>• PMT_k = A + juros_k</w:t>
      </w:r>
    </w:p>
    <w:p>
      <w:r>
        <w:t>• juros_k = saldo_k-1 × i</w:t>
      </w:r>
    </w:p>
    <w:p>
      <w:r>
        <w:t>• Saldo_k = saldo_k-1 - A</w:t>
      </w:r>
    </w:p>
    <w:p>
      <w:r>
        <w:t>• Ajuste final: adicionar resíduo na última amortização</w:t>
      </w:r>
    </w:p>
    <w:p>
      <w:r>
        <w:t>• Saldo final ≤ R$ 0,01</w:t>
      </w:r>
    </w:p>
    <w:p/>
    <w:p>
      <w:pPr>
        <w:pStyle w:val="Heading2"/>
      </w:pPr>
      <w:r>
        <w:t>⚡ Requisitos Não Funcionais</w:t>
      </w:r>
    </w:p>
    <w:p>
      <w:r>
        <w:t>• Precisão: deltas ≤ R$ 0,01</w:t>
      </w:r>
    </w:p>
    <w:p>
      <w:r>
        <w:t>• Performance: cronograma até 360 parcelas em &lt; 100ms</w:t>
      </w:r>
    </w:p>
    <w:p>
      <w:r>
        <w:t>• Monotonicidade: PMT estritamente decrescente</w:t>
      </w:r>
    </w:p>
    <w:p>
      <w:r>
        <w:t>• Propriedade: soma(juros_SAC) &lt; soma(juros_Price)</w:t>
      </w:r>
    </w:p>
    <w:p/>
    <w:p>
      <w:pPr>
        <w:pStyle w:val="Heading2"/>
      </w:pPr>
      <w:r>
        <w:t>🎯 Critérios de Aceite (GWT)</w:t>
      </w:r>
    </w:p>
    <w:p>
      <w:r>
        <w:t>AC1: Amortização constante verificada</w:t>
      </w:r>
    </w:p>
    <w:p>
      <w:r>
        <w:t>AC2: PMT estritamente decrescente</w:t>
      </w:r>
    </w:p>
    <w:p>
      <w:r>
        <w:t>AC3: Saldo final ≤ R$ 0,01</w:t>
      </w:r>
    </w:p>
    <w:p>
      <w:r>
        <w:t>AC4: Golden Files: SAC_001 a SAC_005 passam</w:t>
      </w:r>
    </w:p>
    <w:p>
      <w:r>
        <w:t>AC5: Primeira parcela com pró-rata (se aplicável)</w:t>
      </w:r>
    </w:p>
    <w:p/>
    <w:p>
      <w:pPr>
        <w:pStyle w:val="Heading2"/>
      </w:pPr>
      <w:r>
        <w:t>✔️ Definition of Ready (DoR)</w:t>
      </w:r>
    </w:p>
    <w:p>
      <w:r>
        <w:t>• [x] H2: Decimal.js</w:t>
      </w:r>
    </w:p>
    <w:p>
      <w:r>
        <w:t>• [x] H10: Day Count (pró-rata)</w:t>
      </w:r>
    </w:p>
    <w:p>
      <w:r>
        <w:t>• [x] 5 Golden Files preparados</w:t>
      </w:r>
    </w:p>
    <w:p>
      <w:r>
        <w:t>• [x] Fórmulas SAC validadas</w:t>
      </w:r>
    </w:p>
    <w:p/>
    <w:p>
      <w:pPr>
        <w:pStyle w:val="Heading2"/>
      </w:pPr>
      <w:r>
        <w:t>✅ Definition of Done (DoD)</w:t>
      </w:r>
    </w:p>
    <w:p>
      <w:r>
        <w:t>• [x] Motor calculateSAC e generateSchedule implementados</w:t>
      </w:r>
    </w:p>
    <w:p>
      <w:r>
        <w:t>• [x] Ajuste final funcional</w:t>
      </w:r>
    </w:p>
    <w:p>
      <w:r>
        <w:t>• [x] Suporte a pró-rata</w:t>
      </w:r>
    </w:p>
    <w:p>
      <w:r>
        <w:t>• [x] 5 Golden Files passando</w:t>
      </w:r>
    </w:p>
    <w:p>
      <w:r>
        <w:t>• [x] API /api/sac implementada e documentada</w:t>
      </w:r>
    </w:p>
    <w:p>
      <w:r>
        <w:t>• [x] Testes de propriedade (PMT decrescente)</w:t>
      </w:r>
    </w:p>
    <w:p>
      <w:r>
        <w:t>• [x] JSDoc completo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H2: Precisão Decimal</w:t>
      </w:r>
    </w:p>
    <w:p>
      <w:r>
        <w:t>• H10: Day Count (pró-rata)</w:t>
      </w:r>
    </w:p>
    <w:p>
      <w:pPr>
        <w:pStyle w:val="Heading3"/>
      </w:pPr>
      <w:r>
        <w:t>Bloqueia:</w:t>
      </w:r>
    </w:p>
    <w:p>
      <w:r>
        <w:t>• H13: Exportações CSV/PDF</w:t>
      </w:r>
    </w:p>
    <w:p>
      <w:r>
        <w:t>• H18: Comparador (compara Price vs SAC)</w:t>
      </w:r>
    </w:p>
    <w:p>
      <w:r>
        <w:t>• H22: Validador</w:t>
      </w:r>
    </w:p>
    <w:p>
      <w:pPr>
        <w:pStyle w:val="Heading3"/>
      </w:pPr>
      <w:r>
        <w:t>Relacionado a:</w:t>
      </w:r>
    </w:p>
    <w:p>
      <w:r>
        <w:t>• Contratos API: POST /api/sac</w:t>
      </w:r>
    </w:p>
    <w:p>
      <w:r>
        <w:t>• Golden Files: SAC_001 a SAC_005</w:t>
      </w:r>
    </w:p>
    <w:p>
      <w:r>
        <w:t>• Playbook: SAC vs Price</w:t>
      </w:r>
    </w:p>
    <w:p/>
    <w:p>
      <w:r>
        <w:br w:type="page"/>
      </w:r>
    </w:p>
    <w:p>
      <w:pPr>
        <w:pStyle w:val="Heading1"/>
      </w:pPr>
      <w:r>
        <w:t>H12 - CET Básico (apenas tarifas t0)</w:t>
      </w:r>
    </w:p>
    <w:p/>
    <w:p>
      <w:pPr>
        <w:pStyle w:val="Heading2"/>
      </w:pPr>
      <w:r>
        <w:t>📌 Identificação</w:t>
      </w:r>
    </w:p>
    <w:p>
      <w:r>
        <w:t>• ID: H12</w:t>
      </w:r>
    </w:p>
    <w:p>
      <w:r>
        <w:t>• Épico: E2 - CET &amp; Perfis</w:t>
      </w:r>
    </w:p>
    <w:p>
      <w:r>
        <w:t>• Sprint: 2 (Amortizações)</w:t>
      </w:r>
    </w:p>
    <w:p>
      <w:r>
        <w:t>• Prioridade: P0 (Crítica)</w:t>
      </w:r>
    </w:p>
    <w:p>
      <w:r>
        <w:t>• Pontos: 8</w:t>
      </w:r>
    </w:p>
    <w:p>
      <w:r>
        <w:t>• Responsável: Engine + Backend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regulador/cliente</w:t>
      </w:r>
    </w:p>
    <w:p>
      <w:r>
        <w:t>Quero calcular CET básico (apenas tarifas em t0)</w:t>
      </w:r>
    </w:p>
    <w:p>
      <w:r>
        <w:t>Para comparar custo efetivo entre propostas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CET é obrigatório por lei</w:t>
      </w:r>
    </w:p>
    <w:p>
      <w:r>
        <w:t>• Cálculo complexo (IRR de fluxos)</w:t>
      </w:r>
    </w:p>
    <w:p>
      <w:r>
        <w:t>• Tarifas em t0 são comuns</w:t>
      </w:r>
    </w:p>
    <w:p>
      <w:r>
        <w:t>• Clientes não entendem diferença entre taxa nominal e CET</w:t>
      </w:r>
    </w:p>
    <w:p>
      <w:pPr>
        <w:pStyle w:val="Heading3"/>
      </w:pPr>
      <w:r>
        <w:t>Solução</w:t>
      </w:r>
    </w:p>
    <w:p>
      <w:r>
        <w:t>• CET básico: apenas tarifas desembolsadas em t0</w:t>
      </w:r>
    </w:p>
    <w:p>
      <w:r>
        <w:t>• IRR mensal → conversão para CET a.a.</w:t>
      </w:r>
    </w:p>
    <w:p>
      <w:r>
        <w:t>• Validação com Golden Files</w:t>
      </w:r>
    </w:p>
    <w:p>
      <w:r>
        <w:t>• Explain Panel mostrando fluxos</w:t>
      </w:r>
    </w:p>
    <w:p>
      <w:pPr>
        <w:pStyle w:val="Heading3"/>
      </w:pPr>
      <w:r>
        <w:t>Valor de Negócio</w:t>
      </w:r>
    </w:p>
    <w:p>
      <w:r>
        <w:t>• Conformidade regulatória (Banco Central)</w:t>
      </w:r>
    </w:p>
    <w:p>
      <w:r>
        <w:t>• Transparência total</w:t>
      </w:r>
    </w:p>
    <w:p>
      <w:r>
        <w:t>• Comparabilidade entre ofertas</w:t>
      </w:r>
    </w:p>
    <w:p>
      <w:r>
        <w:t>• Educação do cliente</w:t>
      </w:r>
    </w:p>
    <w:p/>
    <w:p>
      <w:pPr>
        <w:pStyle w:val="Heading2"/>
      </w:pPr>
      <w:r>
        <w:t>✅ Requisitos Funcionais</w:t>
      </w:r>
    </w:p>
    <w:p>
      <w:r>
        <w:t>• Fluxos: t0 = PV - tarifas, t1..tn = -PMT</w:t>
      </w:r>
    </w:p>
    <w:p>
      <w:r>
        <w:t>• IRR mensal via Newton-Raphson</w:t>
      </w:r>
    </w:p>
    <w:p>
      <w:r>
        <w:t>• CET a.a. = (1 + IRR_mensal)^12 - 1</w:t>
      </w:r>
    </w:p>
    <w:p>
      <w:r>
        <w:t>• Tarifas: TAC, seguro prestamista em t0</w:t>
      </w:r>
    </w:p>
    <w:p>
      <w:r>
        <w:t>• Erro máximo: ≤ 0,01 p.p. a.a.</w:t>
      </w:r>
    </w:p>
    <w:p>
      <w:r>
        <w:t>• Máximo 100 iterações para convergência</w:t>
      </w:r>
    </w:p>
    <w:p/>
    <w:p>
      <w:pPr>
        <w:pStyle w:val="Heading2"/>
      </w:pPr>
      <w:r>
        <w:t>⚡ Requisitos Não Funcionais</w:t>
      </w:r>
    </w:p>
    <w:p>
      <w:r>
        <w:t>• Precisão: CET ± 0,01 p.p. a.a.</w:t>
      </w:r>
    </w:p>
    <w:p>
      <w:r>
        <w:t>• Performance: IRR em &lt; 50ms</w:t>
      </w:r>
    </w:p>
    <w:p>
      <w:r>
        <w:t>• Convergência: 99% dos casos em &lt; 50 iterações</w:t>
      </w:r>
    </w:p>
    <w:p>
      <w:r>
        <w:t>• Robustez: detectar casos sem solução</w:t>
      </w:r>
    </w:p>
    <w:p/>
    <w:p>
      <w:pPr>
        <w:pStyle w:val="Heading2"/>
      </w:pPr>
      <w:r>
        <w:t>🎯 Critérios de Aceite (GWT)</w:t>
      </w:r>
    </w:p>
    <w:p>
      <w:r>
        <w:t>AC1: CET básico calculado corretamente vs Golden Files</w:t>
      </w:r>
    </w:p>
    <w:p>
      <w:r>
        <w:t>AC2: Erro ≤ 0,01 p.p. a.a.</w:t>
      </w:r>
    </w:p>
    <w:p>
      <w:r>
        <w:t>AC3: Explain mostra fluxos de caixa</w:t>
      </w:r>
    </w:p>
    <w:p>
      <w:r>
        <w:t>AC4: Casos extremos: sem tarifas → CET = taxa nominal</w:t>
      </w:r>
    </w:p>
    <w:p>
      <w:r>
        <w:t>AC5: Convergência ou erro informativo</w:t>
      </w:r>
    </w:p>
    <w:p/>
    <w:p>
      <w:pPr>
        <w:pStyle w:val="Heading2"/>
      </w:pPr>
      <w:r>
        <w:t>✔️ Definition of Ready (DoR)</w:t>
      </w:r>
    </w:p>
    <w:p>
      <w:r>
        <w:t>• [x] H9 ou H11: Cronograma disponível</w:t>
      </w:r>
    </w:p>
    <w:p>
      <w:r>
        <w:t>• [x] H15: IRR (pode reaproveitar algoritmo, mas H12 não precisa de Brent)</w:t>
      </w:r>
    </w:p>
    <w:p>
      <w:r>
        <w:t>• [x] Guia CET - SoT §2-4 estudado</w:t>
      </w:r>
    </w:p>
    <w:p>
      <w:r>
        <w:t>• [x] Golden Files de CET preparados</w:t>
      </w:r>
    </w:p>
    <w:p/>
    <w:p>
      <w:pPr>
        <w:pStyle w:val="Heading2"/>
      </w:pPr>
      <w:r>
        <w:t>✅ Definition of Done (DoD)</w:t>
      </w:r>
    </w:p>
    <w:p>
      <w:r>
        <w:t>• [x] Motor calculateCET_basic implementado</w:t>
      </w:r>
    </w:p>
    <w:p>
      <w:r>
        <w:t>• [x] IRR mensal com Newton-Raphson</w:t>
      </w:r>
    </w:p>
    <w:p>
      <w:r>
        <w:t>• [x] Conversão para CET a.a.</w:t>
      </w:r>
    </w:p>
    <w:p>
      <w:r>
        <w:t>• [x] API /api/cet/basic implementada</w:t>
      </w:r>
    </w:p>
    <w:p>
      <w:r>
        <w:t>• [x] Explain Panel de CET funcional</w:t>
      </w:r>
    </w:p>
    <w:p>
      <w:r>
        <w:t>• [x] Testes com Golden Files</w:t>
      </w:r>
    </w:p>
    <w:p>
      <w:r>
        <w:t>• [x] Documentação de metodologia CET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H9: Price (gera fluxos)</w:t>
      </w:r>
    </w:p>
    <w:p>
      <w:r>
        <w:t>• H11: SAC (gera fluxos)</w:t>
      </w:r>
    </w:p>
    <w:p>
      <w:pPr>
        <w:pStyle w:val="Heading3"/>
      </w:pPr>
      <w:r>
        <w:t>Bloqueia:</w:t>
      </w:r>
    </w:p>
    <w:p>
      <w:r>
        <w:t>• H16: CET Completo (adiciona IOF + seguros)</w:t>
      </w:r>
    </w:p>
    <w:p>
      <w:r>
        <w:t>• H17: Perfis CET</w:t>
      </w:r>
    </w:p>
    <w:p>
      <w:r>
        <w:t>• H18: Comparador</w:t>
      </w:r>
    </w:p>
    <w:p>
      <w:pPr>
        <w:pStyle w:val="Heading3"/>
      </w:pPr>
      <w:r>
        <w:t>Relacionado a:</w:t>
      </w:r>
    </w:p>
    <w:p>
      <w:r>
        <w:t>• Guia CET - SoT v1.0 (§2-4, §8-9)</w:t>
      </w:r>
    </w:p>
    <w:p>
      <w:r>
        <w:t>• Contratos API: POST /api/cet/basic</w:t>
      </w:r>
    </w:p>
    <w:p>
      <w:r>
        <w:t>• ADR-008: IRR para CET</w:t>
      </w:r>
    </w:p>
    <w:p/>
    <w:p>
      <w:r>
        <w:br w:type="page"/>
      </w:r>
    </w:p>
    <w:p>
      <w:pPr>
        <w:pStyle w:val="Heading1"/>
      </w:pPr>
      <w:r>
        <w:t>H13 - Exportações CSV/PDF de Cronogramas</w:t>
      </w:r>
    </w:p>
    <w:p/>
    <w:p>
      <w:pPr>
        <w:pStyle w:val="Heading2"/>
      </w:pPr>
      <w:r>
        <w:t>📌 Identificação</w:t>
      </w:r>
    </w:p>
    <w:p>
      <w:r>
        <w:t>• ID: H13</w:t>
      </w:r>
    </w:p>
    <w:p>
      <w:r>
        <w:t>• Épico: E3 - UI/UX &amp; Exportações</w:t>
      </w:r>
    </w:p>
    <w:p>
      <w:r>
        <w:t>• Sprint: 2 (Amortizações)</w:t>
      </w:r>
    </w:p>
    <w:p>
      <w:r>
        <w:t>• Prioridade: P1 (Alta)</w:t>
      </w:r>
    </w:p>
    <w:p>
      <w:r>
        <w:t>• Pontos: 5</w:t>
      </w:r>
    </w:p>
    <w:p>
      <w:r>
        <w:t>• Responsável: Backend + Frontend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usuário final</w:t>
      </w:r>
    </w:p>
    <w:p>
      <w:r>
        <w:t>Quero exportar cronogramas para CSV e PDF</w:t>
      </w:r>
    </w:p>
    <w:p>
      <w:r>
        <w:t>Para análise offline e compartilhamento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Usuários precisam de dados em planilhas</w:t>
      </w:r>
    </w:p>
    <w:p>
      <w:r>
        <w:t>• Compartilhamento com colegas/clientes</w:t>
      </w:r>
    </w:p>
    <w:p>
      <w:r>
        <w:t>• Auditoria offline</w:t>
      </w:r>
    </w:p>
    <w:p>
      <w:r>
        <w:t>• Impressão de propostas</w:t>
      </w:r>
    </w:p>
    <w:p>
      <w:pPr>
        <w:pStyle w:val="Heading3"/>
      </w:pPr>
      <w:r>
        <w:t>Solução</w:t>
      </w:r>
    </w:p>
    <w:p>
      <w:r>
        <w:t>• Exportação CSV com colunas padronizadas</w:t>
      </w:r>
    </w:p>
    <w:p>
      <w:r>
        <w:t>• Exportação PDF estilizado</w:t>
      </w:r>
    </w:p>
    <w:p>
      <w:r>
        <w:t>• Mantém precisão (2 casas decimais)</w:t>
      </w:r>
    </w:p>
    <w:p>
      <w:r>
        <w:t>• Inclui motorVersion e calculationId</w:t>
      </w:r>
    </w:p>
    <w:p>
      <w:pPr>
        <w:pStyle w:val="Heading3"/>
      </w:pPr>
      <w:r>
        <w:t>Valor de Negócio</w:t>
      </w:r>
    </w:p>
    <w:p>
      <w:r>
        <w:t>• Flexibilidade de uso</w:t>
      </w:r>
    </w:p>
    <w:p>
      <w:r>
        <w:t>• Auditabilidade</w:t>
      </w:r>
    </w:p>
    <w:p>
      <w:r>
        <w:t>• Profissionalismo em propostas</w:t>
      </w:r>
    </w:p>
    <w:p>
      <w:r>
        <w:t>• Integração com Excel/Sheets</w:t>
      </w:r>
    </w:p>
    <w:p/>
    <w:p>
      <w:pPr>
        <w:pStyle w:val="Heading2"/>
      </w:pPr>
      <w:r>
        <w:t>✅ Requisitos Funcionais</w:t>
      </w:r>
    </w:p>
    <w:p>
      <w:r>
        <w:t>• CSV: colunas "n,data,saldo,juros,amortização,PMT"</w:t>
      </w:r>
    </w:p>
    <w:p>
      <w:r>
        <w:t>• CSV mantém precisão de 2 casas</w:t>
      </w:r>
    </w:p>
    <w:p>
      <w:r>
        <w:t>• PDF: tabela estilizada + logo + motorVersion</w:t>
      </w:r>
    </w:p>
    <w:p>
      <w:r>
        <w:t>• PDF: cabeçalho com resumo (PV, i, n, sistema)</w:t>
      </w:r>
    </w:p>
    <w:p>
      <w:r>
        <w:t>• Endpoints: GET /reports/schedule.csv, GET /reports/schedule.pdf</w:t>
      </w:r>
    </w:p>
    <w:p/>
    <w:p>
      <w:pPr>
        <w:pStyle w:val="Heading2"/>
      </w:pPr>
      <w:r>
        <w:t>⚡ Requisitos Não Funcionais</w:t>
      </w:r>
    </w:p>
    <w:p>
      <w:r>
        <w:t>• Performance: CSV em &lt; 500ms, PDF em &lt; 2s</w:t>
      </w:r>
    </w:p>
    <w:p>
      <w:r>
        <w:t>• Tamanho PDF &lt; 1MB</w:t>
      </w:r>
    </w:p>
    <w:p>
      <w:r>
        <w:t>• CSV compatível com Excel/Sheets</w:t>
      </w:r>
    </w:p>
    <w:p>
      <w:r>
        <w:t>• PDF mantém formatação em impressão</w:t>
      </w:r>
    </w:p>
    <w:p/>
    <w:p>
      <w:pPr>
        <w:pStyle w:val="Heading2"/>
      </w:pPr>
      <w:r>
        <w:t>🎯 Critérios de Aceite (GWT)</w:t>
      </w:r>
    </w:p>
    <w:p>
      <w:r>
        <w:t>AC1: CSV gerado com colunas corretas</w:t>
      </w:r>
    </w:p>
    <w:p>
      <w:r>
        <w:t>AC2: Valores em CSV idênticos aos da UI (±0.01)</w:t>
      </w:r>
    </w:p>
    <w:p>
      <w:r>
        <w:t>AC3: PDF gerado com tabela legível</w:t>
      </w:r>
    </w:p>
    <w:p>
      <w:r>
        <w:t>AC4: PDF contém motorVersion e calculationId</w:t>
      </w:r>
    </w:p>
    <w:p>
      <w:r>
        <w:t>AC5: Tempo de geração dentro do SLA</w:t>
      </w:r>
    </w:p>
    <w:p/>
    <w:p>
      <w:pPr>
        <w:pStyle w:val="Heading2"/>
      </w:pPr>
      <w:r>
        <w:t>✔️ Definition of Ready (DoR)</w:t>
      </w:r>
    </w:p>
    <w:p>
      <w:r>
        <w:t>• [x] H9: Price cronograma</w:t>
      </w:r>
    </w:p>
    <w:p>
      <w:r>
        <w:t>• [x] H11: SAC cronograma</w:t>
      </w:r>
    </w:p>
    <w:p>
      <w:r>
        <w:t>• [x] Biblioteca CSV escolhida</w:t>
      </w:r>
    </w:p>
    <w:p>
      <w:r>
        <w:t>• [x] Biblioteca PDF server-side escolhida</w:t>
      </w:r>
    </w:p>
    <w:p/>
    <w:p>
      <w:pPr>
        <w:pStyle w:val="Heading2"/>
      </w:pPr>
      <w:r>
        <w:t>✅ Definition of Done (DoD)</w:t>
      </w:r>
    </w:p>
    <w:p>
      <w:r>
        <w:t>• [x] Endpoint /reports/schedule.csv implementado</w:t>
      </w:r>
    </w:p>
    <w:p>
      <w:r>
        <w:t>• [x] Endpoint /reports/schedule.pdf implementado</w:t>
      </w:r>
    </w:p>
    <w:p>
      <w:r>
        <w:t>• [x] Testes de precisão CSV/PDF vs motor</w:t>
      </w:r>
    </w:p>
    <w:p>
      <w:r>
        <w:t>• [x] Testes de performance</w:t>
      </w:r>
    </w:p>
    <w:p>
      <w:r>
        <w:t>• [x] Documentação de endpoints</w:t>
      </w:r>
    </w:p>
    <w:p>
      <w:r>
        <w:t>• [x] Design de template PDF aprovado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H9: Price (cronograma)</w:t>
      </w:r>
    </w:p>
    <w:p>
      <w:r>
        <w:t>• H11: SAC (cronograma)</w:t>
      </w:r>
    </w:p>
    <w:p>
      <w:pPr>
        <w:pStyle w:val="Heading3"/>
      </w:pPr>
      <w:r>
        <w:t>Bloqueia:</w:t>
      </w:r>
    </w:p>
    <w:p>
      <w:r>
        <w:t>• H19: XLSX com fórmulas (complementa)</w:t>
      </w:r>
    </w:p>
    <w:p>
      <w:pPr>
        <w:pStyle w:val="Heading3"/>
      </w:pPr>
      <w:r>
        <w:t>Relacionado a:</w:t>
      </w:r>
    </w:p>
    <w:p>
      <w:r>
        <w:t>• Contratos API: GET /reports/*</w:t>
      </w:r>
    </w:p>
    <w:p>
      <w:r>
        <w:t>• ADR-007: Bibliotecas de exportação</w:t>
      </w:r>
    </w:p>
    <w:p>
      <w:r>
        <w:t>• Design System: template PDF</w:t>
      </w:r>
    </w:p>
    <w:p/>
    <w:p>
      <w:r>
        <w:br w:type="page"/>
      </w:r>
    </w:p>
    <w:p>
      <w:pPr>
        <w:pStyle w:val="Heading1"/>
      </w:pPr>
      <w:r>
        <w:t>H21 - Snapshots com hash e motorVersion</w:t>
      </w:r>
    </w:p>
    <w:p/>
    <w:p>
      <w:pPr>
        <w:pStyle w:val="Heading2"/>
      </w:pPr>
      <w:r>
        <w:t>📌 Identificação</w:t>
      </w:r>
    </w:p>
    <w:p>
      <w:r>
        <w:t>• ID: H21</w:t>
      </w:r>
    </w:p>
    <w:p>
      <w:r>
        <w:t>• Épico: E4 - Infraestrutura &amp; Observabilidade</w:t>
      </w:r>
    </w:p>
    <w:p>
      <w:r>
        <w:t>• Sprint: 2 (Amortizações)</w:t>
      </w:r>
    </w:p>
    <w:p>
      <w:r>
        <w:t>• Prioridade: P2 (Média)</w:t>
      </w:r>
    </w:p>
    <w:p>
      <w:r>
        <w:t>• Pontos: 3</w:t>
      </w:r>
    </w:p>
    <w:p>
      <w:r>
        <w:t>• Responsável: Backend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auditor/desenvolvedor</w:t>
      </w:r>
    </w:p>
    <w:p>
      <w:r>
        <w:t>Quero snapshots persistidos com hash e motorVersion</w:t>
      </w:r>
    </w:p>
    <w:p>
      <w:r>
        <w:t>Para reproduzir cálculos e detectar regressões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Cálculos precisam ser reproduzíveis</w:t>
      </w:r>
    </w:p>
    <w:p>
      <w:r>
        <w:t>• Mudanças no motor podem causar divergências</w:t>
      </w:r>
    </w:p>
    <w:p>
      <w:r>
        <w:t>• Auditoria exige rastreabilidade</w:t>
      </w:r>
    </w:p>
    <w:p>
      <w:r>
        <w:t>• Debugging requer histórico</w:t>
      </w:r>
    </w:p>
    <w:p>
      <w:pPr>
        <w:pStyle w:val="Heading3"/>
      </w:pPr>
      <w:r>
        <w:t>Solução</w:t>
      </w:r>
    </w:p>
    <w:p>
      <w:r>
        <w:t>• Snapshots salvam: inputs, outputs, hash, motorVersion</w:t>
      </w:r>
    </w:p>
    <w:p>
      <w:r>
        <w:t>• Reprocessamento reproduz CSV idêntico</w:t>
      </w:r>
    </w:p>
    <w:p>
      <w:r>
        <w:t>• Hash detecta mudanças</w:t>
      </w:r>
    </w:p>
    <w:p>
      <w:r>
        <w:t>• motorVersion rastreia evolução</w:t>
      </w:r>
    </w:p>
    <w:p>
      <w:pPr>
        <w:pStyle w:val="Heading3"/>
      </w:pPr>
      <w:r>
        <w:t>Valor de Negócio</w:t>
      </w:r>
    </w:p>
    <w:p>
      <w:r>
        <w:t>• Reprodutibilidade 100%</w:t>
      </w:r>
    </w:p>
    <w:p>
      <w:r>
        <w:t>• Auditoria facilitada</w:t>
      </w:r>
    </w:p>
    <w:p>
      <w:r>
        <w:t>• Debugging acelerado</w:t>
      </w:r>
    </w:p>
    <w:p>
      <w:r>
        <w:t>• Conformidade regulatória</w:t>
      </w:r>
    </w:p>
    <w:p/>
    <w:p>
      <w:pPr>
        <w:pStyle w:val="Heading2"/>
      </w:pPr>
      <w:r>
        <w:t>✅ Requisitos Funcionais</w:t>
      </w:r>
    </w:p>
    <w:p>
      <w:r>
        <w:t>• Snapshot = { inputs, outputs, hash: SHA256(inputs+outputs), motorVersion, timestamp, calculationId }</w:t>
      </w:r>
    </w:p>
    <w:p>
      <w:r>
        <w:t>• POST /snapshots com saveSnapshot=true</w:t>
      </w:r>
    </w:p>
    <w:p>
      <w:r>
        <w:t>• GET /snapshots/:id retorna snapshot completo</w:t>
      </w:r>
    </w:p>
    <w:p>
      <w:r>
        <w:t>• Reprocesso: POST /snapshots/:id/reprocess gera novo CSV</w:t>
      </w:r>
    </w:p>
    <w:p>
      <w:r>
        <w:t>• Validação: hash e CSV devem ser idênticos</w:t>
      </w:r>
    </w:p>
    <w:p/>
    <w:p>
      <w:pPr>
        <w:pStyle w:val="Heading2"/>
      </w:pPr>
      <w:r>
        <w:t>⚡ Requisitos Não Funcionais</w:t>
      </w:r>
    </w:p>
    <w:p>
      <w:r>
        <w:t>• Performance: salvar snapshot &lt; 10ms</w:t>
      </w:r>
    </w:p>
    <w:p>
      <w:r>
        <w:t>• Storage: max 10MB/snapshot</w:t>
      </w:r>
    </w:p>
    <w:p>
      <w:r>
        <w:t>• Retenção: 90 dias (quente), 1 ano (frio)</w:t>
      </w:r>
    </w:p>
    <w:p>
      <w:r>
        <w:t>• Índice por calculationId e motorVersion</w:t>
      </w:r>
    </w:p>
    <w:p/>
    <w:p>
      <w:pPr>
        <w:pStyle w:val="Heading2"/>
      </w:pPr>
      <w:r>
        <w:t>🎯 Critérios de Aceite (GWT)</w:t>
      </w:r>
    </w:p>
    <w:p>
      <w:r>
        <w:t>AC1: Snapshot salvo com todos os campos</w:t>
      </w:r>
    </w:p>
    <w:p>
      <w:r>
        <w:t>AC2: Reprocesso gera CSV idêntico (hash igual)</w:t>
      </w:r>
    </w:p>
    <w:p>
      <w:r>
        <w:t>AC3: motorVersion registrado corretamente</w:t>
      </w:r>
    </w:p>
    <w:p>
      <w:r>
        <w:t>AC4: GET /snapshots/:id retorna snapshot completo</w:t>
      </w:r>
    </w:p>
    <w:p>
      <w:r>
        <w:t>AC5: Busca por motorVersion funciona</w:t>
      </w:r>
    </w:p>
    <w:p/>
    <w:p>
      <w:pPr>
        <w:pStyle w:val="Heading2"/>
      </w:pPr>
      <w:r>
        <w:t>✔️ Definition of Ready (DoR)</w:t>
      </w:r>
    </w:p>
    <w:p>
      <w:r>
        <w:t>• [x] H9/H11: Cronogramas disponíveis</w:t>
      </w:r>
    </w:p>
    <w:p>
      <w:r>
        <w:t>• [x] H3: Observabilidade (calculationId, motorVersion)</w:t>
      </w:r>
    </w:p>
    <w:p>
      <w:r>
        <w:t>• [x] Banco de dados escolhido</w:t>
      </w:r>
    </w:p>
    <w:p>
      <w:r>
        <w:t>• [x] Playbook §9 estudado</w:t>
      </w:r>
    </w:p>
    <w:p/>
    <w:p>
      <w:pPr>
        <w:pStyle w:val="Heading2"/>
      </w:pPr>
      <w:r>
        <w:t>✅ Definition of Done (DoD)</w:t>
      </w:r>
    </w:p>
    <w:p>
      <w:r>
        <w:t>• [x] Modelo de dados Snapshot definido</w:t>
      </w:r>
    </w:p>
    <w:p>
      <w:r>
        <w:t>• [x] POST /snapshots implementado</w:t>
      </w:r>
    </w:p>
    <w:p>
      <w:r>
        <w:t>• [x] GET /snapshots/:id implementado</w:t>
      </w:r>
    </w:p>
    <w:p>
      <w:r>
        <w:t>• [x] POST /snapshots/:id/reprocess implementado</w:t>
      </w:r>
    </w:p>
    <w:p>
      <w:r>
        <w:t>• [x] Testes de hash e reprodutibilidade</w:t>
      </w:r>
    </w:p>
    <w:p>
      <w:r>
        <w:t>• [x] Documentação de endpoints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H3: Observabilidade (motorVersion, calculationId)</w:t>
      </w:r>
    </w:p>
    <w:p>
      <w:r>
        <w:t>• H9/H11: Cronogramas</w:t>
      </w:r>
    </w:p>
    <w:p>
      <w:pPr>
        <w:pStyle w:val="Heading3"/>
      </w:pPr>
      <w:r>
        <w:t>Bloqueia:</w:t>
      </w:r>
    </w:p>
    <w:p>
      <w:r>
        <w:t>• H22: Validador (usa snapshots para comparação)</w:t>
      </w:r>
    </w:p>
    <w:p>
      <w:pPr>
        <w:pStyle w:val="Heading3"/>
      </w:pPr>
      <w:r>
        <w:t>Relacionado a:</w:t>
      </w:r>
    </w:p>
    <w:p>
      <w:r>
        <w:t>• Playbook §9: Snapshots</w:t>
      </w:r>
    </w:p>
    <w:p>
      <w:r>
        <w:t>• Contratos API: POST/GET /snapshots</w:t>
      </w:r>
    </w:p>
    <w:p/>
    <w:p>
      <w:r>
        <w:br w:type="page"/>
      </w:r>
    </w:p>
    <w:p>
      <w:pPr>
        <w:pStyle w:val="Heading1"/>
      </w:pPr>
      <w:r>
        <w:t>H22 - Validador de Cronogramas (Upload CSV)</w:t>
      </w:r>
    </w:p>
    <w:p/>
    <w:p>
      <w:pPr>
        <w:pStyle w:val="Heading2"/>
      </w:pPr>
      <w:r>
        <w:t>📌 Identificação</w:t>
      </w:r>
    </w:p>
    <w:p>
      <w:r>
        <w:t>• ID: H22</w:t>
      </w:r>
    </w:p>
    <w:p>
      <w:r>
        <w:t>• Épico: E4 - Infraestrutura &amp; Observabilidade</w:t>
      </w:r>
    </w:p>
    <w:p>
      <w:r>
        <w:t>• Sprint: 2 (Amortizações)</w:t>
      </w:r>
    </w:p>
    <w:p>
      <w:r>
        <w:t>• Prioridade: P2 (Média)</w:t>
      </w:r>
    </w:p>
    <w:p>
      <w:r>
        <w:t>• Pontos: 5</w:t>
      </w:r>
    </w:p>
    <w:p>
      <w:r>
        <w:t>• Responsável: Backend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analista/auditor</w:t>
      </w:r>
    </w:p>
    <w:p>
      <w:r>
        <w:t>Quero fazer upload de CSV externo e validar contra motor</w:t>
      </w:r>
    </w:p>
    <w:p>
      <w:r>
        <w:t>Para detectar divergências e auditar cálculos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Planilhas externas podem ter erros</w:t>
      </w:r>
    </w:p>
    <w:p>
      <w:r>
        <w:t>• Necessidade de validar cálculos de terceiros</w:t>
      </w:r>
    </w:p>
    <w:p>
      <w:r>
        <w:t>• Auditoria de cronogramas legados</w:t>
      </w:r>
    </w:p>
    <w:p>
      <w:r>
        <w:t>• Debugging de divergências</w:t>
      </w:r>
    </w:p>
    <w:p>
      <w:pPr>
        <w:pStyle w:val="Heading3"/>
      </w:pPr>
      <w:r>
        <w:t>Solução</w:t>
      </w:r>
    </w:p>
    <w:p>
      <w:r>
        <w:t>• Upload de CSV</w:t>
      </w:r>
    </w:p>
    <w:p>
      <w:r>
        <w:t>• Parser robusto</w:t>
      </w:r>
    </w:p>
    <w:p>
      <w:r>
        <w:t>• Diff coluna por coluna</w:t>
      </w:r>
    </w:p>
    <w:p>
      <w:r>
        <w:t>• Sumário com métricas (PMT total, juros totais, saldo final)</w:t>
      </w:r>
    </w:p>
    <w:p>
      <w:r>
        <w:t>• Indicação de linhas com divergência</w:t>
      </w:r>
    </w:p>
    <w:p>
      <w:pPr>
        <w:pStyle w:val="Heading3"/>
      </w:pPr>
      <w:r>
        <w:t>Valor de Negócio</w:t>
      </w:r>
    </w:p>
    <w:p>
      <w:r>
        <w:t>• Auditoria automatizada</w:t>
      </w:r>
    </w:p>
    <w:p>
      <w:r>
        <w:t>• Detecção rápida de erros</w:t>
      </w:r>
    </w:p>
    <w:p>
      <w:r>
        <w:t>• Confiabilidade em migrações</w:t>
      </w:r>
    </w:p>
    <w:p>
      <w:r>
        <w:t>• Ferramenta de debugging</w:t>
      </w:r>
    </w:p>
    <w:p/>
    <w:p>
      <w:pPr>
        <w:pStyle w:val="Heading2"/>
      </w:pPr>
      <w:r>
        <w:t>✅ Requisitos Funcionais</w:t>
      </w:r>
    </w:p>
    <w:p>
      <w:r>
        <w:t>• POST /api/validate/schedule aceita CSV</w:t>
      </w:r>
    </w:p>
    <w:p>
      <w:r>
        <w:t>• Parser: detecta colunas automaticamente</w:t>
      </w:r>
    </w:p>
    <w:p>
      <w:r>
        <w:t>• Diff: compara cada linha, coluna por coluna</w:t>
      </w:r>
    </w:p>
    <w:p>
      <w:r>
        <w:t>• Tolerância: ± R$ 0,01 por célula</w:t>
      </w:r>
    </w:p>
    <w:p>
      <w:r>
        <w:t>• Output: { linhas_divergentes: [...], sumário: { pmt_total_diff, juros_total_diff, saldo_final_diff }, status: "ok" | "divergente" }</w:t>
      </w:r>
    </w:p>
    <w:p/>
    <w:p>
      <w:pPr>
        <w:pStyle w:val="Heading2"/>
      </w:pPr>
      <w:r>
        <w:t>⚡ Requisitos Não Funcionais</w:t>
      </w:r>
    </w:p>
    <w:p>
      <w:r>
        <w:t>• Performance: validar até 360 linhas em &lt; 2s</w:t>
      </w:r>
    </w:p>
    <w:p>
      <w:r>
        <w:t>• Parser robusto: aceita variações de formato CSV</w:t>
      </w:r>
    </w:p>
    <w:p>
      <w:r>
        <w:t>• Tolerância configurável</w:t>
      </w:r>
    </w:p>
    <w:p>
      <w:r>
        <w:t>• Mensagens de erro claras</w:t>
      </w:r>
    </w:p>
    <w:p/>
    <w:p>
      <w:pPr>
        <w:pStyle w:val="Heading2"/>
      </w:pPr>
      <w:r>
        <w:t>🎯 Critérios de Aceite (GWT)</w:t>
      </w:r>
    </w:p>
    <w:p>
      <w:r>
        <w:t>AC1: Upload CSV bem-sucedido</w:t>
      </w:r>
    </w:p>
    <w:p>
      <w:r>
        <w:t>AC2: Diff detecta divergências corretamente</w:t>
      </w:r>
    </w:p>
    <w:p>
      <w:r>
        <w:t>AC3: Sumário com métricas totais</w:t>
      </w:r>
    </w:p>
    <w:p>
      <w:r>
        <w:t>AC4: Tolerância de R$ 0,01 aplicada</w:t>
      </w:r>
    </w:p>
    <w:p>
      <w:r>
        <w:t>AC5: Resposta 200 (ok) ou 422 (divergências)</w:t>
      </w:r>
    </w:p>
    <w:p/>
    <w:p>
      <w:pPr>
        <w:pStyle w:val="Heading2"/>
      </w:pPr>
      <w:r>
        <w:t>✔️ Definition of Ready (DoR)</w:t>
      </w:r>
    </w:p>
    <w:p>
      <w:r>
        <w:t>• [x] H9/H11: Motor de cronogramas</w:t>
      </w:r>
    </w:p>
    <w:p>
      <w:r>
        <w:t>• [x] Parser CSV escolhido</w:t>
      </w:r>
    </w:p>
    <w:p>
      <w:r>
        <w:t>• [x] Algoritmo de diff definido</w:t>
      </w:r>
    </w:p>
    <w:p>
      <w:r>
        <w:t>• [x] Estrutura de resposta desenhada</w:t>
      </w:r>
    </w:p>
    <w:p/>
    <w:p>
      <w:pPr>
        <w:pStyle w:val="Heading2"/>
      </w:pPr>
      <w:r>
        <w:t>✅ Definition of Done (DoD)</w:t>
      </w:r>
    </w:p>
    <w:p>
      <w:r>
        <w:t>• [x] POST /api/validate/schedule implementado</w:t>
      </w:r>
    </w:p>
    <w:p>
      <w:r>
        <w:t>• [x] Parser CSV robusto</w:t>
      </w:r>
    </w:p>
    <w:p>
      <w:r>
        <w:t>• [x] Diff coluna por coluna implementado</w:t>
      </w:r>
    </w:p>
    <w:p>
      <w:r>
        <w:t>• [x] Sumário de métricas funcionando</w:t>
      </w:r>
    </w:p>
    <w:p>
      <w:r>
        <w:t>• [x] Testes com CSVs válidos e divergentes</w:t>
      </w:r>
    </w:p>
    <w:p>
      <w:r>
        <w:t>• [x] Envelope de erro padronizado (422)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H9: Price (para comparação)</w:t>
      </w:r>
    </w:p>
    <w:p>
      <w:r>
        <w:t>• H11: SAC (para comparação)</w:t>
      </w:r>
    </w:p>
    <w:p>
      <w:pPr>
        <w:pStyle w:val="Heading3"/>
      </w:pPr>
      <w:r>
        <w:t>Bloqueia:</w:t>
      </w:r>
    </w:p>
    <w:p>
      <w:r>
        <w:t>• H21: Snapshots (pode usar snapshots como baseline)</w:t>
      </w:r>
    </w:p>
    <w:p>
      <w:pPr>
        <w:pStyle w:val="Heading3"/>
      </w:pPr>
      <w:r>
        <w:t>Relacionado a:</w:t>
      </w:r>
    </w:p>
    <w:p>
      <w:r>
        <w:t>• Contratos API: POST /api/validate/schedule</w:t>
      </w:r>
    </w:p>
    <w:p>
      <w:r>
        <w:t>• Playbook: Validação de cronogramas</w:t>
      </w:r>
    </w:p>
    <w:p/>
    <w:p>
      <w:r>
        <w:br w:type="page"/>
      </w:r>
    </w:p>
    <w:p>
      <w:pPr>
        <w:pStyle w:val="Heading1"/>
      </w:pPr>
      <w:r>
        <w:t>🚀 SPRINT 3 - CET COMPLETO + PERFIS + MERCADO</w:t>
      </w:r>
    </w:p>
    <w:p>
      <w:pPr>
        <w:pStyle w:val="Heading2"/>
      </w:pPr>
      <w:r>
        <w:t>(8 Histórias: H14-H19, H23-H24)</w:t>
      </w:r>
    </w:p>
    <w:p/>
    <w:p>
      <w:pPr>
        <w:pStyle w:val="Heading3"/>
      </w:pPr>
      <w:r>
        <w:t>Objetivo da Sprint</w:t>
      </w:r>
    </w:p>
    <w:p>
      <w:r>
        <w:t>NPV/IRR robusto com Método de Brent, CET completo (IOF + seguros), Perfis por instituição, Comparador, XLSX com fórmulas, Casos de mercado, Acessibilidade &amp; E2E.</w:t>
      </w:r>
    </w:p>
    <w:p/>
    <w:p>
      <w:pPr>
        <w:pStyle w:val="Heading3"/>
      </w:pPr>
      <w:r>
        <w:t>Critérios de Saída da Sprint 3</w:t>
      </w:r>
    </w:p>
    <w:p>
      <w:r>
        <w:t>• |Δ CET| ≤ 0,03 p.p. a.a.</w:t>
      </w:r>
    </w:p>
    <w:p>
      <w:r>
        <w:t>• IRR com Brent: convergência robusta, diagnósticos claros</w:t>
      </w:r>
    </w:p>
    <w:p>
      <w:r>
        <w:t>• Perfis versionados por banco</w:t>
      </w:r>
    </w:p>
    <w:p>
      <w:r>
        <w:t>• Comparador funcional (menor CET/total)</w:t>
      </w:r>
    </w:p>
    <w:p>
      <w:r>
        <w:t>• XLSX com fórmulas do Excel</w:t>
      </w:r>
    </w:p>
    <w:p>
      <w:r>
        <w:t>• 3 casos de mercado gabaritados</w:t>
      </w:r>
    </w:p>
    <w:p>
      <w:r>
        <w:t>• Acessibilidade WCAG AA validada</w:t>
      </w:r>
    </w:p>
    <w:p>
      <w:r>
        <w:t>• E2E cross-browser (Chrome/Firefox/Edge)</w:t>
      </w:r>
    </w:p>
    <w:p/>
    <w:p>
      <w:r>
        <w:br w:type="page"/>
      </w:r>
    </w:p>
    <w:p>
      <w:pPr>
        <w:pStyle w:val="Heading1"/>
      </w:pPr>
      <w:r>
        <w:t>H14 - NPV (VPL) - Valor Presente Líquido</w:t>
      </w:r>
    </w:p>
    <w:p/>
    <w:p>
      <w:pPr>
        <w:pStyle w:val="Heading2"/>
      </w:pPr>
      <w:r>
        <w:t>📌 Identificação</w:t>
      </w:r>
    </w:p>
    <w:p>
      <w:r>
        <w:t>• ID: H14</w:t>
      </w:r>
    </w:p>
    <w:p>
      <w:r>
        <w:t>• Épico: E1 - Engine &amp; Fundamentos</w:t>
      </w:r>
    </w:p>
    <w:p>
      <w:r>
        <w:t>• Sprint: 3 (CET Completo)</w:t>
      </w:r>
    </w:p>
    <w:p>
      <w:r>
        <w:t>• Prioridade: P1 (Alta)</w:t>
      </w:r>
    </w:p>
    <w:p>
      <w:r>
        <w:t>• Pontos: 3</w:t>
      </w:r>
    </w:p>
    <w:p>
      <w:r>
        <w:t>• Responsável: Engine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 de investimentos</w:t>
      </w:r>
    </w:p>
    <w:p>
      <w:r>
        <w:t>Quero calcular NPV (VPL) de fluxos de caixa</w:t>
      </w:r>
    </w:p>
    <w:p>
      <w:r>
        <w:t>Para avaliar viabilidade de projetos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Análise de investimentos requer VPL</w:t>
      </w:r>
    </w:p>
    <w:p>
      <w:r>
        <w:t>• Necessidade de avaliar fluxos irregulares</w:t>
      </w:r>
    </w:p>
    <w:p>
      <w:r>
        <w:t>• Base para cálculo de IRR</w:t>
      </w:r>
    </w:p>
    <w:p>
      <w:r>
        <w:t>• Decisões go/no-go dependem de VPL</w:t>
      </w:r>
    </w:p>
    <w:p>
      <w:pPr>
        <w:pStyle w:val="Heading3"/>
      </w:pPr>
      <w:r>
        <w:t>Solução</w:t>
      </w:r>
    </w:p>
    <w:p>
      <w:r>
        <w:t>• Função calculateNPV precisa e rápida</w:t>
      </w:r>
    </w:p>
    <w:p>
      <w:r>
        <w:t>• Suporte a fluxos irregulares</w:t>
      </w:r>
    </w:p>
    <w:p>
      <w:r>
        <w:t>• Validação de inputs</w:t>
      </w:r>
    </w:p>
    <w:p>
      <w:r>
        <w:t>• Integração com IRR</w:t>
      </w:r>
    </w:p>
    <w:p>
      <w:pPr>
        <w:pStyle w:val="Heading3"/>
      </w:pPr>
      <w:r>
        <w:t>Valor de Negócio</w:t>
      </w:r>
    </w:p>
    <w:p>
      <w:r>
        <w:t>• Decisões de investimento embasadas</w:t>
      </w:r>
    </w:p>
    <w:p>
      <w:r>
        <w:t>• Análise de projetos complexos</w:t>
      </w:r>
    </w:p>
    <w:p>
      <w:r>
        <w:t>• Base para cálculo de TIR</w:t>
      </w:r>
    </w:p>
    <w:p>
      <w:r>
        <w:t>• Conformidade com práticas financeiras</w:t>
      </w:r>
    </w:p>
    <w:p/>
    <w:p>
      <w:pPr>
        <w:pStyle w:val="Heading2"/>
      </w:pPr>
      <w:r>
        <w:t>✅ Requisitos Funcionais</w:t>
      </w:r>
    </w:p>
    <w:p>
      <w:r>
        <w:t>• NPV = Σ(CF_t / (1+r)^t) para t=0..n</w:t>
      </w:r>
    </w:p>
    <w:p>
      <w:r>
        <w:t>• Suporte a fluxos positivos e negativos</w:t>
      </w:r>
    </w:p>
    <w:p>
      <w:r>
        <w:t>• Validação: pelo menos 1 fluxo negativo (investimento)</w:t>
      </w:r>
    </w:p>
    <w:p>
      <w:r>
        <w:t>• Precisão decimal em todos os cálculos</w:t>
      </w:r>
    </w:p>
    <w:p>
      <w:r>
        <w:t>• API: POST /api/npv-irr com action="npv"</w:t>
      </w:r>
    </w:p>
    <w:p/>
    <w:p>
      <w:pPr>
        <w:pStyle w:val="Heading2"/>
      </w:pPr>
      <w:r>
        <w:t>⚡ Requisitos Não Funcionais</w:t>
      </w:r>
    </w:p>
    <w:p>
      <w:r>
        <w:t>• Precisão: ± R$ 0,01</w:t>
      </w:r>
    </w:p>
    <w:p>
      <w:r>
        <w:t>• Performance: até 360 fluxos em &lt; 20ms</w:t>
      </w:r>
    </w:p>
    <w:p>
      <w:r>
        <w:t>• Robustez: validar fluxos inválidos</w:t>
      </w:r>
    </w:p>
    <w:p>
      <w:r>
        <w:t>• Estabilidade numérica</w:t>
      </w:r>
    </w:p>
    <w:p/>
    <w:p>
      <w:pPr>
        <w:pStyle w:val="Heading2"/>
      </w:pPr>
      <w:r>
        <w:t>🎯 Critérios de Aceite (GWT)</w:t>
      </w:r>
    </w:p>
    <w:p>
      <w:r>
        <w:t>AC1: NPV calculado corretamente vs Golden Files</w:t>
      </w:r>
    </w:p>
    <w:p>
      <w:r>
        <w:t>AC2: Fluxos irregulares suportados</w:t>
      </w:r>
    </w:p>
    <w:p>
      <w:r>
        <w:t>AC3: Erro para fluxos todos positivos/negativos</w:t>
      </w:r>
    </w:p>
    <w:p>
      <w:r>
        <w:t>AC4: Integração com frontend funcional</w:t>
      </w:r>
    </w:p>
    <w:p/>
    <w:p>
      <w:pPr>
        <w:pStyle w:val="Heading2"/>
      </w:pPr>
      <w:r>
        <w:t>✔️ Definition of Ready (DoR)</w:t>
      </w:r>
    </w:p>
    <w:p>
      <w:r>
        <w:t>• [x] H2: Decimal.js</w:t>
      </w:r>
    </w:p>
    <w:p>
      <w:r>
        <w:t>• [x] Fórmula de NPV validada</w:t>
      </w:r>
    </w:p>
    <w:p>
      <w:r>
        <w:t>• [x] Casos de teste preparados</w:t>
      </w:r>
    </w:p>
    <w:p/>
    <w:p>
      <w:pPr>
        <w:pStyle w:val="Heading2"/>
      </w:pPr>
      <w:r>
        <w:t>✅ Definition of Done (DoD)</w:t>
      </w:r>
    </w:p>
    <w:p>
      <w:r>
        <w:t>• [x] Função calculateNPV implementada</w:t>
      </w:r>
    </w:p>
    <w:p>
      <w:r>
        <w:t>• [x] Validação de fluxos</w:t>
      </w:r>
    </w:p>
    <w:p>
      <w:r>
        <w:t>• [x] Testes unitários + propriedade</w:t>
      </w:r>
    </w:p>
    <w:p>
      <w:r>
        <w:t>• [x] API /api/npv-irr (ação NPV) implementada</w:t>
      </w:r>
    </w:p>
    <w:p>
      <w:r>
        <w:t>• [x] Documentação completa</w:t>
      </w:r>
    </w:p>
    <w:p>
      <w:r>
        <w:t>• [x] 2 Golden Files (NPV_001, NPV_002)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H2: Precisão Decimal</w:t>
      </w:r>
    </w:p>
    <w:p>
      <w:pPr>
        <w:pStyle w:val="Heading3"/>
      </w:pPr>
      <w:r>
        <w:t>Bloqueia:</w:t>
      </w:r>
    </w:p>
    <w:p>
      <w:r>
        <w:t>• H15: IRR (usa NPV internamente)</w:t>
      </w:r>
    </w:p>
    <w:p>
      <w:r>
        <w:t>• H16: CET Completo (usa IRR)</w:t>
      </w:r>
    </w:p>
    <w:p>
      <w:pPr>
        <w:pStyle w:val="Heading3"/>
      </w:pPr>
      <w:r>
        <w:t>Relacionado a:</w:t>
      </w:r>
    </w:p>
    <w:p>
      <w:r>
        <w:t>• Contratos API: POST /api/npv-irr</w:t>
      </w:r>
    </w:p>
    <w:p>
      <w:r>
        <w:t>• Golden Files: NPV_001, NPV_002</w:t>
      </w:r>
    </w:p>
    <w:p/>
    <w:p>
      <w:r>
        <w:br w:type="page"/>
      </w:r>
    </w:p>
    <w:p>
      <w:pPr>
        <w:pStyle w:val="Heading1"/>
      </w:pPr>
      <w:r>
        <w:t>H15 - IRR (TIR) com Método de Brent</w:t>
      </w:r>
    </w:p>
    <w:p/>
    <w:p>
      <w:pPr>
        <w:pStyle w:val="Heading2"/>
      </w:pPr>
      <w:r>
        <w:t>📌 Identificação</w:t>
      </w:r>
    </w:p>
    <w:p>
      <w:r>
        <w:t>• ID: H15</w:t>
      </w:r>
    </w:p>
    <w:p>
      <w:r>
        <w:t>• Épico: E1 - Engine &amp; Fundamentos</w:t>
      </w:r>
    </w:p>
    <w:p>
      <w:r>
        <w:t>• Sprint: 3 (CET Completo)</w:t>
      </w:r>
    </w:p>
    <w:p>
      <w:r>
        <w:t>• Prioridade: P0 (Crítica)</w:t>
      </w:r>
    </w:p>
    <w:p>
      <w:r>
        <w:t>• Pontos: 8</w:t>
      </w:r>
    </w:p>
    <w:p>
      <w:r>
        <w:t>• Responsável: Engine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 financeiro</w:t>
      </w:r>
    </w:p>
    <w:p>
      <w:r>
        <w:t>Quero calcular IRR (TIR) com método robusto de Brent</w:t>
      </w:r>
    </w:p>
    <w:p>
      <w:r>
        <w:t>Para encontrar taxa interna de retorno mesmo em casos difíceis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Newton-Raphson pode divergir</w:t>
      </w:r>
    </w:p>
    <w:p>
      <w:r>
        <w:t>• Casos sem solução ou múltiplas soluções</w:t>
      </w:r>
    </w:p>
    <w:p>
      <w:r>
        <w:t>• CET completo exige robustez</w:t>
      </w:r>
    </w:p>
    <w:p>
      <w:r>
        <w:t>• Diagnósticos claros essenciais</w:t>
      </w:r>
    </w:p>
    <w:p>
      <w:pPr>
        <w:pStyle w:val="Heading3"/>
      </w:pPr>
      <w:r>
        <w:t>Solução</w:t>
      </w:r>
    </w:p>
    <w:p>
      <w:r>
        <w:t>• Método de Brent (combinação bissecção + Newton)</w:t>
      </w:r>
    </w:p>
    <w:p>
      <w:r>
        <w:t>• Diagnósticos claros de convergência</w:t>
      </w:r>
    </w:p>
    <w:p>
      <w:r>
        <w:t>• Detecção de casos sem solução</w:t>
      </w:r>
    </w:p>
    <w:p>
      <w:r>
        <w:t>• Performance otimizada</w:t>
      </w:r>
    </w:p>
    <w:p>
      <w:pPr>
        <w:pStyle w:val="Heading3"/>
      </w:pPr>
      <w:r>
        <w:t>Valor de Negócio</w:t>
      </w:r>
    </w:p>
    <w:p>
      <w:r>
        <w:t>• Convergência em 99% dos casos reais</w:t>
      </w:r>
    </w:p>
    <w:p>
      <w:r>
        <w:t>• Robustez em casos extremos</w:t>
      </w:r>
    </w:p>
    <w:p>
      <w:r>
        <w:t>• Base sólida para CET completo</w:t>
      </w:r>
    </w:p>
    <w:p>
      <w:r>
        <w:t>• Conformidade com padrões internacionais</w:t>
      </w:r>
    </w:p>
    <w:p/>
    <w:p>
      <w:pPr>
        <w:pStyle w:val="Heading2"/>
      </w:pPr>
      <w:r>
        <w:t>✅ Requisitos Funcionais</w:t>
      </w:r>
    </w:p>
    <w:p>
      <w:r>
        <w:t>• Brent: f(x) = NPV(rate) = 0</w:t>
      </w:r>
    </w:p>
    <w:p>
      <w:r>
        <w:t>• Busca em intervalo [0.0001, 10.0] (0.01% a 1000% a.m.)</w:t>
      </w:r>
    </w:p>
    <w:p>
      <w:r>
        <w:t>• Tolerância: erro relativo &lt; 0.01%</w:t>
      </w:r>
    </w:p>
    <w:p>
      <w:r>
        <w:t>• Máximo 100 iterações</w:t>
      </w:r>
    </w:p>
    <w:p>
      <w:r>
        <w:t>• Diagnósticos: "convergiu", "sem_solução", "multiplas_soluções", "timeout"</w:t>
      </w:r>
    </w:p>
    <w:p>
      <w:r>
        <w:t>• API: POST /api/npv-irr com action="irr"</w:t>
      </w:r>
    </w:p>
    <w:p/>
    <w:p>
      <w:pPr>
        <w:pStyle w:val="Heading2"/>
      </w:pPr>
      <w:r>
        <w:t>⚡ Requisitos Não Funcionais</w:t>
      </w:r>
    </w:p>
    <w:p>
      <w:r>
        <w:t>• Precisão: erro relativo &lt; 0.01%</w:t>
      </w:r>
    </w:p>
    <w:p>
      <w:r>
        <w:t>• Performance: &lt; 100ms para 99% dos casos</w:t>
      </w:r>
    </w:p>
    <w:p>
      <w:r>
        <w:t>• Convergência: 99% com ≤ 50 iterações</w:t>
      </w:r>
    </w:p>
    <w:p>
      <w:r>
        <w:t>• Robustez: detectar casos patológicos</w:t>
      </w:r>
    </w:p>
    <w:p/>
    <w:p>
      <w:pPr>
        <w:pStyle w:val="Heading2"/>
      </w:pPr>
      <w:r>
        <w:t>🎯 Critérios de Aceite (GWT)</w:t>
      </w:r>
    </w:p>
    <w:p>
      <w:r>
        <w:t>AC1: IRR calculado corretamente vs Golden Files</w:t>
      </w:r>
    </w:p>
    <w:p>
      <w:r>
        <w:t>AC2: Método de Brent converge em casos difíceis</w:t>
      </w:r>
    </w:p>
    <w:p>
      <w:r>
        <w:t>AC3: Diagnósticos claros em casos sem solução</w:t>
      </w:r>
    </w:p>
    <w:p>
      <w:r>
        <w:t>AC4: Performance dentro do SLA</w:t>
      </w:r>
    </w:p>
    <w:p>
      <w:r>
        <w:t>AC5: 5 Golden Files passando</w:t>
      </w:r>
    </w:p>
    <w:p/>
    <w:p>
      <w:pPr>
        <w:pStyle w:val="Heading2"/>
      </w:pPr>
      <w:r>
        <w:t>✔️ Definition of Ready (DoR)</w:t>
      </w:r>
    </w:p>
    <w:p>
      <w:r>
        <w:t>• [x] H14: NPV (usado dentro de Brent)</w:t>
      </w:r>
    </w:p>
    <w:p>
      <w:r>
        <w:t>• [x] ADR-002 sobre escolha de Brent</w:t>
      </w:r>
    </w:p>
    <w:p>
      <w:r>
        <w:t>• [x] 5 Golden Files preparados com casos diversos</w:t>
      </w:r>
    </w:p>
    <w:p/>
    <w:p>
      <w:pPr>
        <w:pStyle w:val="Heading2"/>
      </w:pPr>
      <w:r>
        <w:t>✅ Definition of Done (DoD)</w:t>
      </w:r>
    </w:p>
    <w:p>
      <w:r>
        <w:t>• [x] Função calculateIRR_Brent implementada</w:t>
      </w:r>
    </w:p>
    <w:p>
      <w:r>
        <w:t>• [x] Diagnósticos funcionais</w:t>
      </w:r>
    </w:p>
    <w:p>
      <w:r>
        <w:t>• [x] Testes com casos extremos</w:t>
      </w:r>
    </w:p>
    <w:p>
      <w:r>
        <w:t>• [x] API /api/npv-irr (ação IRR) implementada</w:t>
      </w:r>
    </w:p>
    <w:p>
      <w:r>
        <w:t>• [x] 5 Golden Files passando (IRR_001 a IRR_005)</w:t>
      </w:r>
    </w:p>
    <w:p>
      <w:r>
        <w:t>• [x] ADR-002 documentado</w:t>
      </w:r>
    </w:p>
    <w:p>
      <w:r>
        <w:t>• [x] Playbook: matriz IRR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H14: NPV</w:t>
      </w:r>
    </w:p>
    <w:p>
      <w:r>
        <w:t>• H2: Precisão Decimal</w:t>
      </w:r>
    </w:p>
    <w:p>
      <w:pPr>
        <w:pStyle w:val="Heading3"/>
      </w:pPr>
      <w:r>
        <w:t>Bloqueia:</w:t>
      </w:r>
    </w:p>
    <w:p>
      <w:r>
        <w:t>• H16: CET Completo (usa IRR)</w:t>
      </w:r>
    </w:p>
    <w:p>
      <w:r>
        <w:t>• H12: CET Básico (pode migrar de Newton para Brent)</w:t>
      </w:r>
    </w:p>
    <w:p>
      <w:pPr>
        <w:pStyle w:val="Heading3"/>
      </w:pPr>
      <w:r>
        <w:t>Relacionado a:</w:t>
      </w:r>
    </w:p>
    <w:p>
      <w:r>
        <w:t>• ADR-002: IRR com Método de Brent</w:t>
      </w:r>
    </w:p>
    <w:p>
      <w:r>
        <w:t>• Contratos API: POST /api/npv-irr</w:t>
      </w:r>
    </w:p>
    <w:p>
      <w:r>
        <w:t>• Golden Files: IRR_001 a IRR_005</w:t>
      </w:r>
    </w:p>
    <w:p>
      <w:r>
        <w:t>• Playbook: Matriz IRR</w:t>
      </w:r>
    </w:p>
    <w:p/>
    <w:p>
      <w:r>
        <w:br w:type="page"/>
      </w:r>
    </w:p>
    <w:p>
      <w:pPr>
        <w:pStyle w:val="Heading1"/>
      </w:pPr>
      <w:r>
        <w:t>H16 - CET Completo (IOF + Seguros)</w:t>
      </w:r>
    </w:p>
    <w:p/>
    <w:p>
      <w:pPr>
        <w:pStyle w:val="Heading2"/>
      </w:pPr>
      <w:r>
        <w:t>📌 Identificação</w:t>
      </w:r>
    </w:p>
    <w:p>
      <w:r>
        <w:t>• ID: H16</w:t>
      </w:r>
    </w:p>
    <w:p>
      <w:r>
        <w:t>• Épico: E2 - CET &amp; Perfis</w:t>
      </w:r>
    </w:p>
    <w:p>
      <w:r>
        <w:t>• Sprint: 3 (CET Completo)</w:t>
      </w:r>
    </w:p>
    <w:p>
      <w:r>
        <w:t>• Prioridade: P0 (Crítica)</w:t>
      </w:r>
    </w:p>
    <w:p>
      <w:r>
        <w:t>• Pontos: 8</w:t>
      </w:r>
    </w:p>
    <w:p>
      <w:r>
        <w:t>• Responsável: Engine + Backend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cliente/regulador</w:t>
      </w:r>
    </w:p>
    <w:p>
      <w:r>
        <w:t>Quero CET completo incluindo IOF diário, IOF adicional e seguros</w:t>
      </w:r>
    </w:p>
    <w:p>
      <w:r>
        <w:t>Para ter custo efetivo total real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CET básico não inclui IOF e seguros</w:t>
      </w:r>
    </w:p>
    <w:p>
      <w:r>
        <w:t>• Regulamentação exige CET completo</w:t>
      </w:r>
    </w:p>
    <w:p>
      <w:r>
        <w:t>• IOF diário é complexo (proporcional por dia)</w:t>
      </w:r>
    </w:p>
    <w:p>
      <w:r>
        <w:t>• Seguros variam por perfil</w:t>
      </w:r>
    </w:p>
    <w:p>
      <w:pPr>
        <w:pStyle w:val="Heading3"/>
      </w:pPr>
      <w:r>
        <w:t>Solução</w:t>
      </w:r>
    </w:p>
    <w:p>
      <w:r>
        <w:t>• CET completo com todos os custos</w:t>
      </w:r>
    </w:p>
    <w:p>
      <w:r>
        <w:t>• IOF diário + adicional</w:t>
      </w:r>
    </w:p>
    <w:p>
      <w:r>
        <w:t>• Seguros mensais ou únicos</w:t>
      </w:r>
    </w:p>
    <w:p>
      <w:r>
        <w:t>• Metodologia conforme Guia CET - SoT</w:t>
      </w:r>
    </w:p>
    <w:p>
      <w:pPr>
        <w:pStyle w:val="Heading3"/>
      </w:pPr>
      <w:r>
        <w:t>Valor de Negócio</w:t>
      </w:r>
    </w:p>
    <w:p>
      <w:r>
        <w:t>• Conformidade legal total</w:t>
      </w:r>
    </w:p>
    <w:p>
      <w:r>
        <w:t>• Transparência máxima</w:t>
      </w:r>
    </w:p>
    <w:p>
      <w:r>
        <w:t>• Comparação justa entre instituições</w:t>
      </w:r>
    </w:p>
    <w:p>
      <w:r>
        <w:t>• Proteção ao consumidor</w:t>
      </w:r>
    </w:p>
    <w:p/>
    <w:p>
      <w:pPr>
        <w:pStyle w:val="Heading2"/>
      </w:pPr>
      <w:r>
        <w:t>✅ Requisitos Funcionais</w:t>
      </w:r>
    </w:p>
    <w:p>
      <w:r>
        <w:t>• IOF diário: 0,000082 por dia sobre saldo devedor</w:t>
      </w:r>
    </w:p>
    <w:p>
      <w:r>
        <w:t>• IOF adicional: 0,38% sobre PV no t0</w:t>
      </w:r>
    </w:p>
    <w:p>
      <w:r>
        <w:t>• Seguros: prestamista (mensal ou único), DFI (opcional)</w:t>
      </w:r>
    </w:p>
    <w:p>
      <w:r>
        <w:t>• Fluxos ajustados: t0 -= IOF_adic + seguros_únicos; t1..tn -= seguros_mensais</w:t>
      </w:r>
    </w:p>
    <w:p>
      <w:r>
        <w:t>• CET = (1 + IRR_mensal_completo)^12 - 1</w:t>
      </w:r>
    </w:p>
    <w:p>
      <w:r>
        <w:t>• API: POST /api/cet/full</w:t>
      </w:r>
    </w:p>
    <w:p/>
    <w:p>
      <w:pPr>
        <w:pStyle w:val="Heading2"/>
      </w:pPr>
      <w:r>
        <w:t>⚡ Requisitos Não Funcionais</w:t>
      </w:r>
    </w:p>
    <w:p>
      <w:r>
        <w:t>• Precisão: CET ± 0,03 p.p. a.a. (tolerância maior por complexidade)</w:t>
      </w:r>
    </w:p>
    <w:p>
      <w:r>
        <w:t>• Performance: &lt; 150ms</w:t>
      </w:r>
    </w:p>
    <w:p>
      <w:r>
        <w:t>• Convergência: IRR-Brent garante</w:t>
      </w:r>
    </w:p>
    <w:p>
      <w:r>
        <w:t>• Validação: todos os custos incluídos</w:t>
      </w:r>
    </w:p>
    <w:p/>
    <w:p>
      <w:pPr>
        <w:pStyle w:val="Heading2"/>
      </w:pPr>
      <w:r>
        <w:t>🎯 Critérios de Aceite (GWT)</w:t>
      </w:r>
    </w:p>
    <w:p>
      <w:r>
        <w:t>AC1: CET completo calculado vs Golden Files</w:t>
      </w:r>
    </w:p>
    <w:p>
      <w:r>
        <w:t>AC2: IOF diário e adicional corretos</w:t>
      </w:r>
    </w:p>
    <w:p>
      <w:r>
        <w:t>AC3: Seguros incluídos corretamente</w:t>
      </w:r>
    </w:p>
    <w:p>
      <w:r>
        <w:t>AC4: Erro ≤ 0,03 p.p. a.a.</w:t>
      </w:r>
    </w:p>
    <w:p>
      <w:r>
        <w:t>AC5: Explain mostra todos os custos</w:t>
      </w:r>
    </w:p>
    <w:p/>
    <w:p>
      <w:pPr>
        <w:pStyle w:val="Heading2"/>
      </w:pPr>
      <w:r>
        <w:t>✔️ Definition of Ready (DoR)</w:t>
      </w:r>
    </w:p>
    <w:p>
      <w:r>
        <w:t>• [x] H15: IRR-Brent</w:t>
      </w:r>
    </w:p>
    <w:p>
      <w:r>
        <w:t>• [x] H12: CET Básico</w:t>
      </w:r>
    </w:p>
    <w:p>
      <w:r>
        <w:t>• [x] Guia CET - SoT §5-7 estudado</w:t>
      </w:r>
    </w:p>
    <w:p>
      <w:r>
        <w:t>• [x] 5 Golden Files preparados</w:t>
      </w:r>
    </w:p>
    <w:p/>
    <w:p>
      <w:pPr>
        <w:pStyle w:val="Heading2"/>
      </w:pPr>
      <w:r>
        <w:t>✅ Definition of Done (DoD)</w:t>
      </w:r>
    </w:p>
    <w:p>
      <w:r>
        <w:t>• [x] Motor calculateCET_full implementado</w:t>
      </w:r>
    </w:p>
    <w:p>
      <w:r>
        <w:t>• [x] IOF diário e adicional corretos</w:t>
      </w:r>
    </w:p>
    <w:p>
      <w:r>
        <w:t>• [x] Seguros integrados</w:t>
      </w:r>
    </w:p>
    <w:p>
      <w:r>
        <w:t>• [x] API /api/cet/full implementada</w:t>
      </w:r>
    </w:p>
    <w:p>
      <w:r>
        <w:t>• [x] Explain Panel de CET completo</w:t>
      </w:r>
    </w:p>
    <w:p>
      <w:r>
        <w:t>• [x] 5 Golden Files passando (CET_001 a CET_005)</w:t>
      </w:r>
    </w:p>
    <w:p>
      <w:r>
        <w:t>• [x] Documentação de metodologia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H15: IRR-Brent</w:t>
      </w:r>
    </w:p>
    <w:p>
      <w:r>
        <w:t>• H12: CET Básico</w:t>
      </w:r>
    </w:p>
    <w:p>
      <w:r>
        <w:t>• H9/H11: Cronogramas</w:t>
      </w:r>
    </w:p>
    <w:p>
      <w:pPr>
        <w:pStyle w:val="Heading3"/>
      </w:pPr>
      <w:r>
        <w:t>Bloqueia:</w:t>
      </w:r>
    </w:p>
    <w:p>
      <w:r>
        <w:t>• H17: Perfis CET (usa CET completo)</w:t>
      </w:r>
    </w:p>
    <w:p>
      <w:r>
        <w:t>• H18: Comparador (usa CET completo)</w:t>
      </w:r>
    </w:p>
    <w:p>
      <w:pPr>
        <w:pStyle w:val="Heading3"/>
      </w:pPr>
      <w:r>
        <w:t>Relacionado a:</w:t>
      </w:r>
    </w:p>
    <w:p>
      <w:r>
        <w:t>• Guia CET - SoT v1.0 (§5-7)</w:t>
      </w:r>
    </w:p>
    <w:p>
      <w:r>
        <w:t>• Contratos API: POST /api/cet/full</w:t>
      </w:r>
    </w:p>
    <w:p>
      <w:r>
        <w:t>• Golden Files: CET_001 a CET_005</w:t>
      </w:r>
    </w:p>
    <w:p/>
    <w:p>
      <w:r>
        <w:br w:type="page"/>
      </w:r>
    </w:p>
    <w:p>
      <w:pPr>
        <w:pStyle w:val="Heading1"/>
      </w:pPr>
      <w:r>
        <w:t>H17 - Perfis de CET por Instituição</w:t>
      </w:r>
    </w:p>
    <w:p/>
    <w:p>
      <w:pPr>
        <w:pStyle w:val="Heading2"/>
      </w:pPr>
      <w:r>
        <w:t>📌 Identificação</w:t>
      </w:r>
    </w:p>
    <w:p>
      <w:r>
        <w:t>• ID: H17</w:t>
      </w:r>
    </w:p>
    <w:p>
      <w:r>
        <w:t>• Épico: E2 - CET &amp; Perfis</w:t>
      </w:r>
    </w:p>
    <w:p>
      <w:r>
        <w:t>• Sprint: 3 (CET Completo)</w:t>
      </w:r>
    </w:p>
    <w:p>
      <w:r>
        <w:t>• Prioridade: P1 (Alta)</w:t>
      </w:r>
    </w:p>
    <w:p>
      <w:r>
        <w:t>• Pontos: 5</w:t>
      </w:r>
    </w:p>
    <w:p>
      <w:r>
        <w:t>• Responsável: Backend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 de mercado</w:t>
      </w:r>
    </w:p>
    <w:p>
      <w:r>
        <w:t>Quero perfis de CET por instituição financeira</w:t>
      </w:r>
    </w:p>
    <w:p>
      <w:r>
        <w:t>Para comparar práticas de diferentes bancos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Cada banco tem estrutura de tarifas diferente</w:t>
      </w:r>
    </w:p>
    <w:p>
      <w:r>
        <w:t>• IOF pode variar (federal vs estadual)</w:t>
      </w:r>
    </w:p>
    <w:p>
      <w:r>
        <w:t>• Seguros são opcionais ou obrigatórios</w:t>
      </w:r>
    </w:p>
    <w:p>
      <w:r>
        <w:t>• Necessidade de versionamento</w:t>
      </w:r>
    </w:p>
    <w:p>
      <w:pPr>
        <w:pStyle w:val="Heading3"/>
      </w:pPr>
      <w:r>
        <w:t>Solução</w:t>
      </w:r>
    </w:p>
    <w:p>
      <w:r>
        <w:t>• Perfis versionados por instituição</w:t>
      </w:r>
    </w:p>
    <w:p>
      <w:r>
        <w:t>• Estrutura padronizada</w:t>
      </w:r>
    </w:p>
    <w:p>
      <w:r>
        <w:t>• API para criar/atualizar perfis</w:t>
      </w:r>
    </w:p>
    <w:p>
      <w:r>
        <w:t>• Histórico de mudanças</w:t>
      </w:r>
    </w:p>
    <w:p>
      <w:pPr>
        <w:pStyle w:val="Heading3"/>
      </w:pPr>
      <w:r>
        <w:t>Valor de Negócio</w:t>
      </w:r>
    </w:p>
    <w:p>
      <w:r>
        <w:t>• Comparação justa entre instituições</w:t>
      </w:r>
    </w:p>
    <w:p>
      <w:r>
        <w:t>• Transparência de mercado</w:t>
      </w:r>
    </w:p>
    <w:p>
      <w:r>
        <w:t>• Facilita análise competitiva</w:t>
      </w:r>
    </w:p>
    <w:p>
      <w:r>
        <w:t>• Conformidade com regulamentação</w:t>
      </w:r>
    </w:p>
    <w:p/>
    <w:p>
      <w:pPr>
        <w:pStyle w:val="Heading2"/>
      </w:pPr>
      <w:r>
        <w:t>✅ Requisitos Funcionais</w:t>
      </w:r>
    </w:p>
    <w:p>
      <w:r>
        <w:t>• Perfil = { instituição, versão, timestamp, tarifas: { TAC, seguro_prestamista, DFI, outras }, IOF: { diário, adicional }, divergências: [...] }</w:t>
      </w:r>
    </w:p>
    <w:p>
      <w:r>
        <w:t>• API: GET /api/cet/profiles (lista), GET /api/cet/profiles/:id, POST /api/cet/profiles (admin)</w:t>
      </w:r>
    </w:p>
    <w:p>
      <w:r>
        <w:t>• Versionamento: cada mudança gera nova versão</w:t>
      </w:r>
    </w:p>
    <w:p>
      <w:r>
        <w:t>• Divergências documentadas conforme "Divergências de Perfis CET v1.0"</w:t>
      </w:r>
    </w:p>
    <w:p/>
    <w:p>
      <w:pPr>
        <w:pStyle w:val="Heading2"/>
      </w:pPr>
      <w:r>
        <w:t>⚡ Requisitos Não Funcionais</w:t>
      </w:r>
    </w:p>
    <w:p>
      <w:r>
        <w:t>• Performance: buscar perfil &lt; 10ms</w:t>
      </w:r>
    </w:p>
    <w:p>
      <w:r>
        <w:t>• Storage: máx 100 perfis ativos</w:t>
      </w:r>
    </w:p>
    <w:p>
      <w:r>
        <w:t>• Versionamento: histórico completo</w:t>
      </w:r>
    </w:p>
    <w:p>
      <w:r>
        <w:t>• Validação: campos obrigatórios</w:t>
      </w:r>
    </w:p>
    <w:p/>
    <w:p>
      <w:pPr>
        <w:pStyle w:val="Heading2"/>
      </w:pPr>
      <w:r>
        <w:t>🎯 Critérios de Aceite (GWT)</w:t>
      </w:r>
    </w:p>
    <w:p>
      <w:r>
        <w:t>AC1: Perfis criados e recuperáveis</w:t>
      </w:r>
    </w:p>
    <w:p>
      <w:r>
        <w:t>AC2: Versionamento funcional</w:t>
      </w:r>
    </w:p>
    <w:p>
      <w:r>
        <w:t>AC3: Divergências documentadas</w:t>
      </w:r>
    </w:p>
    <w:p>
      <w:r>
        <w:t>AC4: API documentada no OpenAPI</w:t>
      </w:r>
    </w:p>
    <w:p>
      <w:r>
        <w:t>AC5: 3 perfis exemplo cadastrados</w:t>
      </w:r>
    </w:p>
    <w:p/>
    <w:p>
      <w:pPr>
        <w:pStyle w:val="Heading2"/>
      </w:pPr>
      <w:r>
        <w:t>✔️ Definition of Ready (DoR)</w:t>
      </w:r>
    </w:p>
    <w:p>
      <w:r>
        <w:t>• [x] H16: CET Completo</w:t>
      </w:r>
    </w:p>
    <w:p>
      <w:r>
        <w:t>• [x] ADR-004 sobre estrutura de perfis</w:t>
      </w:r>
    </w:p>
    <w:p>
      <w:r>
        <w:t>• [x] Divergências de Perfis CET v1.0 estudado</w:t>
      </w:r>
    </w:p>
    <w:p/>
    <w:p>
      <w:pPr>
        <w:pStyle w:val="Heading2"/>
      </w:pPr>
      <w:r>
        <w:t>✅ Definition of Done (DoD)</w:t>
      </w:r>
    </w:p>
    <w:p>
      <w:r>
        <w:t>• [x] Modelo de dados Perfil implementado</w:t>
      </w:r>
    </w:p>
    <w:p>
      <w:r>
        <w:t>• [x] API /api/cet/profiles implementada</w:t>
      </w:r>
    </w:p>
    <w:p>
      <w:r>
        <w:t>• [x] Versionamento funcional</w:t>
      </w:r>
    </w:p>
    <w:p>
      <w:r>
        <w:t>• [x] 3 perfis exemplo (Banco A, B, C)</w:t>
      </w:r>
    </w:p>
    <w:p>
      <w:r>
        <w:t>• [x] Documentação de divergências</w:t>
      </w:r>
    </w:p>
    <w:p>
      <w:r>
        <w:t>• [x] ADR-004 criado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H16: CET Completo</w:t>
      </w:r>
    </w:p>
    <w:p>
      <w:pPr>
        <w:pStyle w:val="Heading3"/>
      </w:pPr>
      <w:r>
        <w:t>Bloqueia:</w:t>
      </w:r>
    </w:p>
    <w:p>
      <w:r>
        <w:t>• H18: Comparador (usa perfis)</w:t>
      </w:r>
    </w:p>
    <w:p>
      <w:pPr>
        <w:pStyle w:val="Heading3"/>
      </w:pPr>
      <w:r>
        <w:t>Relacionado a:</w:t>
      </w:r>
    </w:p>
    <w:p>
      <w:r>
        <w:t>• ADR-004: Perfis de CET</w:t>
      </w:r>
    </w:p>
    <w:p>
      <w:r>
        <w:t>• Divergências de Perfis CET v1.0</w:t>
      </w:r>
    </w:p>
    <w:p>
      <w:r>
        <w:t>• Contratos API: GET/POST /api/cet/profiles</w:t>
      </w:r>
    </w:p>
    <w:p/>
    <w:p>
      <w:r>
        <w:br w:type="page"/>
      </w:r>
    </w:p>
    <w:p>
      <w:pPr>
        <w:pStyle w:val="Heading1"/>
      </w:pPr>
      <w:r>
        <w:t>H18 - Comparador de Cenários</w:t>
      </w:r>
    </w:p>
    <w:p/>
    <w:p>
      <w:pPr>
        <w:pStyle w:val="Heading2"/>
      </w:pPr>
      <w:r>
        <w:t>📌 Identificação</w:t>
      </w:r>
    </w:p>
    <w:p>
      <w:r>
        <w:t>• ID: H18</w:t>
      </w:r>
    </w:p>
    <w:p>
      <w:r>
        <w:t>• Épico: E5 - Academy &amp; Mercado</w:t>
      </w:r>
    </w:p>
    <w:p>
      <w:r>
        <w:t>• Sprint: 3 (CET Completo)</w:t>
      </w:r>
    </w:p>
    <w:p>
      <w:r>
        <w:t>• Prioridade: P2 (Média)</w:t>
      </w:r>
    </w:p>
    <w:p>
      <w:r>
        <w:t>• Pontos: 5</w:t>
      </w:r>
    </w:p>
    <w:p>
      <w:r>
        <w:t>• Responsável: Frontend + Backend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cliente</w:t>
      </w:r>
    </w:p>
    <w:p>
      <w:r>
        <w:t>Quero comparar múltiplos cenários lado a lado</w:t>
      </w:r>
    </w:p>
    <w:p>
      <w:r>
        <w:t>Para escolher a melhor oferta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Clientes recebem múltiplas propostas</w:t>
      </w:r>
    </w:p>
    <w:p>
      <w:r>
        <w:t>• Comparação manual propensa a erro</w:t>
      </w:r>
    </w:p>
    <w:p>
      <w:r>
        <w:t>• Necessidade de critérios objetivos</w:t>
      </w:r>
    </w:p>
    <w:p>
      <w:r>
        <w:t>• Visualização side-by-side essencial</w:t>
      </w:r>
    </w:p>
    <w:p>
      <w:pPr>
        <w:pStyle w:val="Heading3"/>
      </w:pPr>
      <w:r>
        <w:t>Solução</w:t>
      </w:r>
    </w:p>
    <w:p>
      <w:r>
        <w:t>• Comparador com até 4 cenários</w:t>
      </w:r>
    </w:p>
    <w:p>
      <w:r>
        <w:t>• Critérios: menor CET, menor total pago, menor PMT</w:t>
      </w:r>
    </w:p>
    <w:p>
      <w:r>
        <w:t>• Destaque visual do melhor</w:t>
      </w:r>
    </w:p>
    <w:p>
      <w:r>
        <w:t>• Exportação da comparação</w:t>
      </w:r>
    </w:p>
    <w:p>
      <w:pPr>
        <w:pStyle w:val="Heading3"/>
      </w:pPr>
      <w:r>
        <w:t>Valor de Negócio</w:t>
      </w:r>
    </w:p>
    <w:p>
      <w:r>
        <w:t>• Empoderamento do cliente</w:t>
      </w:r>
    </w:p>
    <w:p>
      <w:r>
        <w:t>• Decisão informada</w:t>
      </w:r>
    </w:p>
    <w:p>
      <w:r>
        <w:t>• Redução de 80% em dúvidas</w:t>
      </w:r>
    </w:p>
    <w:p>
      <w:r>
        <w:t>• Transparência total</w:t>
      </w:r>
    </w:p>
    <w:p/>
    <w:p>
      <w:pPr>
        <w:pStyle w:val="Heading2"/>
      </w:pPr>
      <w:r>
        <w:t>✅ Requisitos Funcionais</w:t>
      </w:r>
    </w:p>
    <w:p>
      <w:r>
        <w:t>• UI: tabela comparativa com 4 colunas</w:t>
      </w:r>
    </w:p>
    <w:p>
      <w:r>
        <w:t>• Critérios: CET, total pago, PMT inicial</w:t>
      </w:r>
    </w:p>
    <w:p>
      <w:r>
        <w:t>• Destaque: cor verde no melhor, badge "Recomendado"</w:t>
      </w:r>
    </w:p>
    <w:p>
      <w:r>
        <w:t>• Exportação: PDF comparativo</w:t>
      </w:r>
    </w:p>
    <w:p>
      <w:r>
        <w:t>• API: POST /api/compare com cenários: [{ sistema, PV, i, n, perfil }, ...]</w:t>
      </w:r>
    </w:p>
    <w:p/>
    <w:p>
      <w:pPr>
        <w:pStyle w:val="Heading2"/>
      </w:pPr>
      <w:r>
        <w:t>⚡ Requisitos Não Funcionais</w:t>
      </w:r>
    </w:p>
    <w:p>
      <w:r>
        <w:t>• Performance: comparar 4 cenários em &lt; 1s</w:t>
      </w:r>
    </w:p>
    <w:p>
      <w:r>
        <w:t>• UI responsiva</w:t>
      </w:r>
    </w:p>
    <w:p>
      <w:r>
        <w:t>• Acessibilidade: navegação por teclado</w:t>
      </w:r>
    </w:p>
    <w:p>
      <w:r>
        <w:t>• Exportação PDF &lt; 3s</w:t>
      </w:r>
    </w:p>
    <w:p/>
    <w:p>
      <w:pPr>
        <w:pStyle w:val="Heading2"/>
      </w:pPr>
      <w:r>
        <w:t>🎯 Critérios de Aceite (GWT)</w:t>
      </w:r>
    </w:p>
    <w:p>
      <w:r>
        <w:t>AC1: Até 4 cenários comparáveis</w:t>
      </w:r>
    </w:p>
    <w:p>
      <w:r>
        <w:t>AC2: Menor CET destacado corretamente</w:t>
      </w:r>
    </w:p>
    <w:p>
      <w:r>
        <w:t>AC3: Exportação PDF funcional</w:t>
      </w:r>
    </w:p>
    <w:p>
      <w:r>
        <w:t>AC4: UI responsiva</w:t>
      </w:r>
    </w:p>
    <w:p>
      <w:r>
        <w:t>AC5: Acessibilidade validada</w:t>
      </w:r>
    </w:p>
    <w:p/>
    <w:p>
      <w:pPr>
        <w:pStyle w:val="Heading2"/>
      </w:pPr>
      <w:r>
        <w:t>✔️ Definition of Ready (DoR)</w:t>
      </w:r>
    </w:p>
    <w:p>
      <w:r>
        <w:t>• [x] H16: CET Completo</w:t>
      </w:r>
    </w:p>
    <w:p>
      <w:r>
        <w:t>• [x] H17: Perfis</w:t>
      </w:r>
    </w:p>
    <w:p>
      <w:r>
        <w:t>• [x] H13: Exportações (base para PDF comparativo)</w:t>
      </w:r>
    </w:p>
    <w:p>
      <w:r>
        <w:t>• [x] Design de UI comparador aprovado</w:t>
      </w:r>
    </w:p>
    <w:p/>
    <w:p>
      <w:pPr>
        <w:pStyle w:val="Heading2"/>
      </w:pPr>
      <w:r>
        <w:t>✅ Definition of Done (DoD)</w:t>
      </w:r>
    </w:p>
    <w:p>
      <w:r>
        <w:t>• [x] Frontend do comparador implementado</w:t>
      </w:r>
    </w:p>
    <w:p>
      <w:r>
        <w:t>• [x] API /api/compare implementada</w:t>
      </w:r>
    </w:p>
    <w:p>
      <w:r>
        <w:t>• [x] Destaque visual funcional</w:t>
      </w:r>
    </w:p>
    <w:p>
      <w:r>
        <w:t>• [x] Exportação PDF comparativo</w:t>
      </w:r>
    </w:p>
    <w:p>
      <w:r>
        <w:t>• [x] Testes E2E de comparação</w:t>
      </w:r>
    </w:p>
    <w:p>
      <w:r>
        <w:t>• [x] Documentação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H16: CET Completo</w:t>
      </w:r>
    </w:p>
    <w:p>
      <w:r>
        <w:t>• H17: Perfis</w:t>
      </w:r>
    </w:p>
    <w:p>
      <w:r>
        <w:t>• H13: Exportações</w:t>
      </w:r>
    </w:p>
    <w:p>
      <w:pPr>
        <w:pStyle w:val="Heading3"/>
      </w:pPr>
      <w:r>
        <w:t>Bloqueia:</w:t>
      </w:r>
    </w:p>
    <w:p>
      <w:r>
        <w:t>• H23: Casos de Mercado (podem usar comparador)</w:t>
      </w:r>
    </w:p>
    <w:p>
      <w:pPr>
        <w:pStyle w:val="Heading3"/>
      </w:pPr>
      <w:r>
        <w:t>Relacionado a:</w:t>
      </w:r>
    </w:p>
    <w:p>
      <w:r>
        <w:t>• Design System: UI de comparação</w:t>
      </w:r>
    </w:p>
    <w:p>
      <w:r>
        <w:t>• Contratos API: POST /api/compare</w:t>
      </w:r>
    </w:p>
    <w:p/>
    <w:p>
      <w:r>
        <w:br w:type="page"/>
      </w:r>
    </w:p>
    <w:p>
      <w:pPr>
        <w:pStyle w:val="Heading1"/>
      </w:pPr>
      <w:r>
        <w:t>H19 - Exportação XLSX com Fórmulas</w:t>
      </w:r>
    </w:p>
    <w:p/>
    <w:p>
      <w:pPr>
        <w:pStyle w:val="Heading2"/>
      </w:pPr>
      <w:r>
        <w:t>📌 Identificação</w:t>
      </w:r>
    </w:p>
    <w:p>
      <w:r>
        <w:t>• ID: H19</w:t>
      </w:r>
    </w:p>
    <w:p>
      <w:r>
        <w:t>• Épico: E3 - UI/UX &amp; Exportações</w:t>
      </w:r>
    </w:p>
    <w:p>
      <w:r>
        <w:t>• Sprint: 3 (CET Completo)</w:t>
      </w:r>
    </w:p>
    <w:p>
      <w:r>
        <w:t>• Prioridade: P2 (Média)</w:t>
      </w:r>
    </w:p>
    <w:p>
      <w:r>
        <w:t>• Pontos: 5</w:t>
      </w:r>
    </w:p>
    <w:p>
      <w:r>
        <w:t>• Responsável: Backend Developer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analista avançado</w:t>
      </w:r>
    </w:p>
    <w:p>
      <w:r>
        <w:t>Quero exportar cronogramas para XLSX com fórmulas do Excel</w:t>
      </w:r>
    </w:p>
    <w:p>
      <w:r>
        <w:t>Para auditar e modificar cálculos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CSV não tem fórmulas</w:t>
      </w:r>
    </w:p>
    <w:p>
      <w:r>
        <w:t>• Analistas querem modificar cenários</w:t>
      </w:r>
    </w:p>
    <w:p>
      <w:r>
        <w:t>• Auditoria exige ver fórmulas</w:t>
      </w:r>
    </w:p>
    <w:p>
      <w:r>
        <w:t>• Integração com Excel profissional</w:t>
      </w:r>
    </w:p>
    <w:p>
      <w:pPr>
        <w:pStyle w:val="Heading3"/>
      </w:pPr>
      <w:r>
        <w:t>Solução</w:t>
      </w:r>
    </w:p>
    <w:p>
      <w:r>
        <w:t>• XLSX com fórmulas nativas do Excel</w:t>
      </w:r>
    </w:p>
    <w:p>
      <w:r>
        <w:t>• Células calculadas (não valores fixos)</w:t>
      </w:r>
    </w:p>
    <w:p>
      <w:r>
        <w:t>• Formatação profissional</w:t>
      </w:r>
    </w:p>
    <w:p>
      <w:r>
        <w:t>• Compatibilidade 100% com Excel/Sheets</w:t>
      </w:r>
    </w:p>
    <w:p>
      <w:pPr>
        <w:pStyle w:val="Heading3"/>
      </w:pPr>
      <w:r>
        <w:t>Valor de Negócio</w:t>
      </w:r>
    </w:p>
    <w:p>
      <w:r>
        <w:t>• Flexibilidade máxima</w:t>
      </w:r>
    </w:p>
    <w:p>
      <w:r>
        <w:t>• Auditoria transparente</w:t>
      </w:r>
    </w:p>
    <w:p>
      <w:r>
        <w:t>• Modificação de cenários facilitada</w:t>
      </w:r>
    </w:p>
    <w:p>
      <w:r>
        <w:t>• Profissionalismo</w:t>
      </w:r>
    </w:p>
    <w:p/>
    <w:p>
      <w:pPr>
        <w:pStyle w:val="Heading2"/>
      </w:pPr>
      <w:r>
        <w:t>✅ Requisitos Funcionais</w:t>
      </w:r>
    </w:p>
    <w:p>
      <w:r>
        <w:t>• XLSX: células com fórmulas (=B2*C2)</w:t>
      </w:r>
    </w:p>
    <w:p>
      <w:r>
        <w:t>• Valores numéricos idênticos ao CSV/PDF</w:t>
      </w:r>
    </w:p>
    <w:p>
      <w:r>
        <w:t>• Formatação: moeda, percentual</w:t>
      </w:r>
    </w:p>
    <w:p>
      <w:r>
        <w:t>• Fórmulas: juros = saldo_anterior * taxa, PMT = amortização + juros</w:t>
      </w:r>
    </w:p>
    <w:p>
      <w:r>
        <w:t>• API: GET /reports/schedule.xlsx</w:t>
      </w:r>
    </w:p>
    <w:p/>
    <w:p>
      <w:pPr>
        <w:pStyle w:val="Heading2"/>
      </w:pPr>
      <w:r>
        <w:t>⚡ Requisitos Não Funcionais</w:t>
      </w:r>
    </w:p>
    <w:p>
      <w:r>
        <w:t>• Performance: gerar XLSX em &lt; 2s</w:t>
      </w:r>
    </w:p>
    <w:p>
      <w:r>
        <w:t>• Tamanho: &lt; 5MB</w:t>
      </w:r>
    </w:p>
    <w:p>
      <w:r>
        <w:t>• Compatibilidade: Excel 2016+, Google Sheets</w:t>
      </w:r>
    </w:p>
    <w:p>
      <w:r>
        <w:t>• Fórmulas: validadas em Excel</w:t>
      </w:r>
    </w:p>
    <w:p/>
    <w:p>
      <w:pPr>
        <w:pStyle w:val="Heading2"/>
      </w:pPr>
      <w:r>
        <w:t>🎯 Critérios de Aceite (GWT)</w:t>
      </w:r>
    </w:p>
    <w:p>
      <w:r>
        <w:t>AC1: XLSX gerado com fórmulas</w:t>
      </w:r>
    </w:p>
    <w:p>
      <w:r>
        <w:t>AC2: Fórmulas funcionam no Excel</w:t>
      </w:r>
    </w:p>
    <w:p>
      <w:r>
        <w:t>AC3: Valores idênticos a CSV/PDF (±0.01)</w:t>
      </w:r>
    </w:p>
    <w:p>
      <w:r>
        <w:t>AC4: Formatação profissional</w:t>
      </w:r>
    </w:p>
    <w:p>
      <w:r>
        <w:t>AC5: Tempo de geração &lt; 2s</w:t>
      </w:r>
    </w:p>
    <w:p/>
    <w:p>
      <w:pPr>
        <w:pStyle w:val="Heading2"/>
      </w:pPr>
      <w:r>
        <w:t>✔️ Definition of Ready (DoR)</w:t>
      </w:r>
    </w:p>
    <w:p>
      <w:r>
        <w:t>• [x] H9/H11: Cronogramas</w:t>
      </w:r>
    </w:p>
    <w:p>
      <w:r>
        <w:t>• [x] H13: Exportações (base)</w:t>
      </w:r>
    </w:p>
    <w:p>
      <w:r>
        <w:t>• [x] Biblioteca XLSX escolhida (exceljs)</w:t>
      </w:r>
    </w:p>
    <w:p>
      <w:r>
        <w:t>• [x] Template XLSX aprovado</w:t>
      </w:r>
    </w:p>
    <w:p/>
    <w:p>
      <w:pPr>
        <w:pStyle w:val="Heading2"/>
      </w:pPr>
      <w:r>
        <w:t>✅ Definition of Done (DoD)</w:t>
      </w:r>
    </w:p>
    <w:p>
      <w:r>
        <w:t>• [x] Endpoint /reports/schedule.xlsx implementado</w:t>
      </w:r>
    </w:p>
    <w:p>
      <w:r>
        <w:t>• [x] Fórmulas do Excel corretas</w:t>
      </w:r>
    </w:p>
    <w:p>
      <w:r>
        <w:t>• [x] Formatação aplicada</w:t>
      </w:r>
    </w:p>
    <w:p>
      <w:r>
        <w:t>• [x] Testes de compatibilidade Excel/Sheets</w:t>
      </w:r>
    </w:p>
    <w:p>
      <w:r>
        <w:t>• [x] Validação de valores vs CSV</w:t>
      </w:r>
    </w:p>
    <w:p>
      <w:r>
        <w:t>• [x] Documentação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H9/H11: Cronogramas</w:t>
      </w:r>
    </w:p>
    <w:p>
      <w:r>
        <w:t>• H13: Exportações CSV/PDF</w:t>
      </w:r>
    </w:p>
    <w:p>
      <w:pPr>
        <w:pStyle w:val="Heading3"/>
      </w:pPr>
      <w:r>
        <w:t>Bloqueia:</w:t>
      </w:r>
    </w:p>
    <w:p>
      <w:r>
        <w:t>• H23: Casos de Mercado (podem ter XLSX)</w:t>
      </w:r>
    </w:p>
    <w:p>
      <w:pPr>
        <w:pStyle w:val="Heading3"/>
      </w:pPr>
      <w:r>
        <w:t>Relacionado a:</w:t>
      </w:r>
    </w:p>
    <w:p>
      <w:r>
        <w:t>• ADR-007: Bibliotecas de exportação</w:t>
      </w:r>
    </w:p>
    <w:p>
      <w:r>
        <w:t>• Contratos API: GET /reports/schedule.xlsx</w:t>
      </w:r>
    </w:p>
    <w:p/>
    <w:p>
      <w:r>
        <w:br w:type="page"/>
      </w:r>
    </w:p>
    <w:p>
      <w:pPr>
        <w:pStyle w:val="Heading1"/>
      </w:pPr>
      <w:r>
        <w:t>H23 - Casos de Mercado Gabaritados</w:t>
      </w:r>
    </w:p>
    <w:p/>
    <w:p>
      <w:pPr>
        <w:pStyle w:val="Heading2"/>
      </w:pPr>
      <w:r>
        <w:t>📌 Identificação</w:t>
      </w:r>
    </w:p>
    <w:p>
      <w:r>
        <w:t>• ID: H23</w:t>
      </w:r>
    </w:p>
    <w:p>
      <w:r>
        <w:t>• Épico: E5 - Academy &amp; Mercado</w:t>
      </w:r>
    </w:p>
    <w:p>
      <w:r>
        <w:t>• Sprint: 3 (CET Completo)</w:t>
      </w:r>
    </w:p>
    <w:p>
      <w:r>
        <w:t>• Prioridade: P2 (Média)</w:t>
      </w:r>
    </w:p>
    <w:p>
      <w:r>
        <w:t>• Pontos: 5</w:t>
      </w:r>
    </w:p>
    <w:p>
      <w:r>
        <w:t>• Responsável: Content + Engine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estudante/profissional</w:t>
      </w:r>
    </w:p>
    <w:p>
      <w:r>
        <w:t>Quero casos reais de mercado com solução gabaritada</w:t>
      </w:r>
    </w:p>
    <w:p>
      <w:r>
        <w:t>Para aprender com exemplos práticos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Teoria desconectada da prática</w:t>
      </w:r>
    </w:p>
    <w:p>
      <w:r>
        <w:t>• Necessidade de exemplos reais</w:t>
      </w:r>
    </w:p>
    <w:p>
      <w:r>
        <w:t>• Validação com casos conhecidos</w:t>
      </w:r>
    </w:p>
    <w:p>
      <w:r>
        <w:t>• Branding educacional</w:t>
      </w:r>
    </w:p>
    <w:p>
      <w:pPr>
        <w:pStyle w:val="Heading3"/>
      </w:pPr>
      <w:r>
        <w:t>Solução</w:t>
      </w:r>
    </w:p>
    <w:p>
      <w:r>
        <w:t>• 3 casos de mercado anonimizados</w:t>
      </w:r>
    </w:p>
    <w:p>
      <w:r>
        <w:t>• Cada caso com: contexto, inputs, Golden File, Explain exportável</w:t>
      </w:r>
    </w:p>
    <w:p>
      <w:r>
        <w:t>• Casos diversos: Price, SAC, CET completo</w:t>
      </w:r>
    </w:p>
    <w:p>
      <w:r>
        <w:t>• Publicação no Academy com link</w:t>
      </w:r>
    </w:p>
    <w:p>
      <w:pPr>
        <w:pStyle w:val="Heading3"/>
      </w:pPr>
      <w:r>
        <w:t>Valor de Negócio</w:t>
      </w:r>
    </w:p>
    <w:p>
      <w:r>
        <w:t>• Aplicação prática do conhecimento</w:t>
      </w:r>
    </w:p>
    <w:p>
      <w:r>
        <w:t>• Validação com mercado real</w:t>
      </w:r>
    </w:p>
    <w:p>
      <w:r>
        <w:t>• Branding como referência</w:t>
      </w:r>
    </w:p>
    <w:p>
      <w:r>
        <w:t>• Redução de 60% em dúvidas</w:t>
      </w:r>
    </w:p>
    <w:p/>
    <w:p>
      <w:pPr>
        <w:pStyle w:val="Heading2"/>
      </w:pPr>
      <w:r>
        <w:t>✅ Requisitos Funcionais</w:t>
      </w:r>
    </w:p>
    <w:p>
      <w:r>
        <w:t>• 3 casos mínimos: 1) Financiamento imobiliário Price, 2) Empréstimo pessoal SAC, 3) Crédito consignado CET completo</w:t>
      </w:r>
    </w:p>
    <w:p>
      <w:r>
        <w:t>• Cada caso: contexto (200 palavras), inputs, Golden File validado, Explain PDF</w:t>
      </w:r>
    </w:p>
    <w:p>
      <w:r>
        <w:t>• Anonimização: sem nomes de instituições/pessoas</w:t>
      </w:r>
    </w:p>
    <w:p>
      <w:r>
        <w:t>• Publicação em /academy/casos-mercado</w:t>
      </w:r>
    </w:p>
    <w:p/>
    <w:p>
      <w:pPr>
        <w:pStyle w:val="Heading2"/>
      </w:pPr>
      <w:r>
        <w:t>⚡ Requisitos Não Funcionais</w:t>
      </w:r>
    </w:p>
    <w:p>
      <w:r>
        <w:t>• Casos revisados por especialista</w:t>
      </w:r>
    </w:p>
    <w:p>
      <w:r>
        <w:t>• Golden Files validados</w:t>
      </w:r>
    </w:p>
    <w:p>
      <w:r>
        <w:t>• Anonimização completa (LGPD)</w:t>
      </w:r>
    </w:p>
    <w:p>
      <w:r>
        <w:t>• SEO otimizado</w:t>
      </w:r>
    </w:p>
    <w:p/>
    <w:p>
      <w:pPr>
        <w:pStyle w:val="Heading2"/>
      </w:pPr>
      <w:r>
        <w:t>🎯 Critérios de Aceite (GWT)</w:t>
      </w:r>
    </w:p>
    <w:p>
      <w:r>
        <w:t>AC1: 3 casos publicados no Academy</w:t>
      </w:r>
    </w:p>
    <w:p>
      <w:r>
        <w:t>AC2: Golden Files de cada caso passam</w:t>
      </w:r>
    </w:p>
    <w:p>
      <w:r>
        <w:t>AC3: Explain PDF exportável de cada caso</w:t>
      </w:r>
    </w:p>
    <w:p>
      <w:r>
        <w:t>AC4: Link no Academy funcional</w:t>
      </w:r>
    </w:p>
    <w:p>
      <w:r>
        <w:t>AC5: Anonimização validada (LGPD)</w:t>
      </w:r>
    </w:p>
    <w:p/>
    <w:p>
      <w:pPr>
        <w:pStyle w:val="Heading2"/>
      </w:pPr>
      <w:r>
        <w:t>✔️ Definition of Ready (DoR)</w:t>
      </w:r>
    </w:p>
    <w:p>
      <w:r>
        <w:t>• [x] H16: CET Completo (para casos CET)</w:t>
      </w:r>
    </w:p>
    <w:p>
      <w:r>
        <w:t>• [x] H9/H11: Price/SAC (para casos amortização)</w:t>
      </w:r>
    </w:p>
    <w:p>
      <w:r>
        <w:t>• [x] H8: Explain Panel (para exportação)</w:t>
      </w:r>
    </w:p>
    <w:p>
      <w:r>
        <w:t>• [x] Casos de mercado coletados e revisados</w:t>
      </w:r>
    </w:p>
    <w:p/>
    <w:p>
      <w:pPr>
        <w:pStyle w:val="Heading2"/>
      </w:pPr>
      <w:r>
        <w:t>✅ Definition of Done (DoD)</w:t>
      </w:r>
    </w:p>
    <w:p>
      <w:r>
        <w:t>• [x] 3 casos escritos e revisados</w:t>
      </w:r>
    </w:p>
    <w:p>
      <w:r>
        <w:t>• [x] Golden Files dos 3 casos validados</w:t>
      </w:r>
    </w:p>
    <w:p>
      <w:r>
        <w:t>• [x] Explain PDF de cada caso gerado</w:t>
      </w:r>
    </w:p>
    <w:p>
      <w:r>
        <w:t>• [x] Publicação no Academy</w:t>
      </w:r>
    </w:p>
    <w:p>
      <w:r>
        <w:t>• [x] Links funcionais</w:t>
      </w:r>
    </w:p>
    <w:p>
      <w:r>
        <w:t>• [x] Anonimização validada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H16: CET Completo</w:t>
      </w:r>
    </w:p>
    <w:p>
      <w:r>
        <w:t>• H9/H11: Price/SAC</w:t>
      </w:r>
    </w:p>
    <w:p>
      <w:r>
        <w:t>• H8: Explain Panel</w:t>
      </w:r>
    </w:p>
    <w:p>
      <w:r>
        <w:t>• H20: Academy</w:t>
      </w:r>
    </w:p>
    <w:p>
      <w:pPr>
        <w:pStyle w:val="Heading3"/>
      </w:pPr>
      <w:r>
        <w:t>Bloqueia:</w:t>
      </w:r>
    </w:p>
    <w:p>
      <w:r>
        <w:t>• H20: Academy (casos linkados nos tópicos)</w:t>
      </w:r>
    </w:p>
    <w:p>
      <w:pPr>
        <w:pStyle w:val="Heading3"/>
      </w:pPr>
      <w:r>
        <w:t>Relacionado a:</w:t>
      </w:r>
    </w:p>
    <w:p>
      <w:r>
        <w:t>• Golden Files: CASE_001, CASE_002, CASE_003</w:t>
      </w:r>
    </w:p>
    <w:p>
      <w:r>
        <w:t>• Academy: /casos-mercado</w:t>
      </w:r>
    </w:p>
    <w:p/>
    <w:p>
      <w:r>
        <w:br w:type="page"/>
      </w:r>
    </w:p>
    <w:p>
      <w:pPr>
        <w:pStyle w:val="Heading1"/>
      </w:pPr>
      <w:r>
        <w:t>H24 - Acessibilidade WCAG AA &amp; E2E Tests</w:t>
      </w:r>
    </w:p>
    <w:p/>
    <w:p>
      <w:pPr>
        <w:pStyle w:val="Heading2"/>
      </w:pPr>
      <w:r>
        <w:t>📌 Identificação</w:t>
      </w:r>
    </w:p>
    <w:p>
      <w:r>
        <w:t>• ID: H24</w:t>
      </w:r>
    </w:p>
    <w:p>
      <w:r>
        <w:t>• Épico: E3/E4 - UI/UX &amp; Infraestrutura</w:t>
      </w:r>
    </w:p>
    <w:p>
      <w:r>
        <w:t>• Sprint: 3 (CET Completo)</w:t>
      </w:r>
    </w:p>
    <w:p>
      <w:r>
        <w:t>• Prioridade: P1 (Alta)</w:t>
      </w:r>
    </w:p>
    <w:p>
      <w:r>
        <w:t>• Pontos: 8</w:t>
      </w:r>
    </w:p>
    <w:p>
      <w:r>
        <w:t>• Responsável: Frontend + QA</w:t>
      </w:r>
    </w:p>
    <w:p>
      <w:r>
        <w:t>• Status: 🔴 0% - Pendente</w:t>
      </w:r>
    </w:p>
    <w:p/>
    <w:p>
      <w:pPr>
        <w:pStyle w:val="Heading2"/>
      </w:pPr>
      <w:r>
        <w:t>📝 História de Usuário</w:t>
      </w:r>
    </w:p>
    <w:p>
      <w:r>
        <w:t>Como usuário com deficiência / QA Engineer</w:t>
      </w:r>
    </w:p>
    <w:p>
      <w:r>
        <w:t>Quero acessibilidade WCAG AA e testes E2E cross-browser</w:t>
      </w:r>
    </w:p>
    <w:p>
      <w:r>
        <w:t>Para garantir inclusão e qualidade</w:t>
      </w:r>
    </w:p>
    <w:p/>
    <w:p>
      <w:pPr>
        <w:pStyle w:val="Heading2"/>
      </w:pPr>
      <w:r>
        <w:t>💼 Contexto de Negócio</w:t>
      </w:r>
    </w:p>
    <w:p>
      <w:pPr>
        <w:pStyle w:val="Heading3"/>
      </w:pPr>
      <w:r>
        <w:t>Problema</w:t>
      </w:r>
    </w:p>
    <w:p>
      <w:r>
        <w:t>• Acessibilidade frequentemente negligenciada</w:t>
      </w:r>
    </w:p>
    <w:p>
      <w:r>
        <w:t>• Necessidade de conformidade legal</w:t>
      </w:r>
    </w:p>
    <w:p>
      <w:r>
        <w:t>• Testes manuais não escalam</w:t>
      </w:r>
    </w:p>
    <w:p>
      <w:r>
        <w:t>• Bugs em produção custosos</w:t>
      </w:r>
    </w:p>
    <w:p>
      <w:pPr>
        <w:pStyle w:val="Heading3"/>
      </w:pPr>
      <w:r>
        <w:t>Solução</w:t>
      </w:r>
    </w:p>
    <w:p>
      <w:r>
        <w:t>• Acessibilidade WCAG AA completa</w:t>
      </w:r>
    </w:p>
    <w:p>
      <w:r>
        <w:t>• Testes E2E automatizados</w:t>
      </w:r>
    </w:p>
    <w:p>
      <w:r>
        <w:t>• Cross-browser (Chrome/Firefox/Edge)</w:t>
      </w:r>
    </w:p>
    <w:p>
      <w:r>
        <w:t>• CI/CD integrado</w:t>
      </w:r>
    </w:p>
    <w:p>
      <w:pPr>
        <w:pStyle w:val="Heading3"/>
      </w:pPr>
      <w:r>
        <w:t>Valor de Negócio</w:t>
      </w:r>
    </w:p>
    <w:p>
      <w:r>
        <w:t>• Inclusão de 100% dos usuários</w:t>
      </w:r>
    </w:p>
    <w:p>
      <w:r>
        <w:t>• Conformidade legal (Lei Brasileira de Inclusão)</w:t>
      </w:r>
    </w:p>
    <w:p>
      <w:r>
        <w:t>• Redução de 90% em bugs de produção</w:t>
      </w:r>
    </w:p>
    <w:p>
      <w:r>
        <w:t>• Confiabilidade</w:t>
      </w:r>
    </w:p>
    <w:p/>
    <w:p>
      <w:pPr>
        <w:pStyle w:val="Heading2"/>
      </w:pPr>
      <w:r>
        <w:t>✅ Requisitos Funcionais</w:t>
      </w:r>
    </w:p>
    <w:p>
      <w:r>
        <w:t>• WCAG AA: contraste ≥ 4.5, navegação por teclado, ARIA correto, foco visível, labels em inputs</w:t>
      </w:r>
    </w:p>
    <w:p>
      <w:r>
        <w:t>• Testes E2E: Playwright para Chrome/Firefox/Edge</w:t>
      </w:r>
    </w:p>
    <w:p>
      <w:r>
        <w:t>• Fluxos testados: todos os simuladores, exportações, comparador, Academy</w:t>
      </w:r>
    </w:p>
    <w:p>
      <w:r>
        <w:t>• Lighthouse: score acessibilidade ≥ 90</w:t>
      </w:r>
    </w:p>
    <w:p>
      <w:r>
        <w:t>• axe-core: zero erros críticos</w:t>
      </w:r>
    </w:p>
    <w:p/>
    <w:p>
      <w:pPr>
        <w:pStyle w:val="Heading2"/>
      </w:pPr>
      <w:r>
        <w:t>⚡ Requisitos Não Funcionais</w:t>
      </w:r>
    </w:p>
    <w:p>
      <w:r>
        <w:t>• Performance: suite E2E &lt; 10 min</w:t>
      </w:r>
    </w:p>
    <w:p>
      <w:r>
        <w:t>• Cobertura: 80% dos fluxos críticos</w:t>
      </w:r>
    </w:p>
    <w:p>
      <w:r>
        <w:t>• CI/CD: E2E em PR antes de merge</w:t>
      </w:r>
    </w:p>
    <w:p>
      <w:r>
        <w:t>• Relatórios: HTML com screenshots</w:t>
      </w:r>
    </w:p>
    <w:p/>
    <w:p>
      <w:pPr>
        <w:pStyle w:val="Heading2"/>
      </w:pPr>
      <w:r>
        <w:t>🎯 Critérios de Aceite (GWT)</w:t>
      </w:r>
    </w:p>
    <w:p>
      <w:r>
        <w:t>AC1: Lighthouse ≥ 90 em acessibilidade</w:t>
      </w:r>
    </w:p>
    <w:p>
      <w:r>
        <w:t>AC2: axe-core: zero erros críticos</w:t>
      </w:r>
    </w:p>
    <w:p>
      <w:r>
        <w:t>AC3: Navegação por teclado 100% funcional</w:t>
      </w:r>
    </w:p>
    <w:p>
      <w:r>
        <w:t>AC4: E2E cross-browser executando no CI</w:t>
      </w:r>
    </w:p>
    <w:p>
      <w:r>
        <w:t>AC5: Relatórios de E2E salvos em artefatos</w:t>
      </w:r>
    </w:p>
    <w:p/>
    <w:p>
      <w:pPr>
        <w:pStyle w:val="Heading2"/>
      </w:pPr>
      <w:r>
        <w:t>✔️ Definition of Ready (DoR)</w:t>
      </w:r>
    </w:p>
    <w:p>
      <w:r>
        <w:t>• [x] H7: Simuladores (para testar)</w:t>
      </w:r>
    </w:p>
    <w:p>
      <w:r>
        <w:t>• [x] Todos os módulos UI</w:t>
      </w:r>
    </w:p>
    <w:p>
      <w:r>
        <w:t>• [x] Playwright configurado</w:t>
      </w:r>
    </w:p>
    <w:p>
      <w:r>
        <w:t>• [x] axe-core integrado</w:t>
      </w:r>
    </w:p>
    <w:p>
      <w:r>
        <w:t>• [x] Design System com acessibilidade</w:t>
      </w:r>
    </w:p>
    <w:p/>
    <w:p>
      <w:pPr>
        <w:pStyle w:val="Heading2"/>
      </w:pPr>
      <w:r>
        <w:t>✅ Definition of Done (DoD)</w:t>
      </w:r>
    </w:p>
    <w:p>
      <w:r>
        <w:t>• [x] Acessibilidade WCAG AA implementada</w:t>
      </w:r>
    </w:p>
    <w:p>
      <w:r>
        <w:t>• [x] Lighthouse ≥ 90</w:t>
      </w:r>
    </w:p>
    <w:p>
      <w:r>
        <w:t>• [x] axe-core sem erros críticos</w:t>
      </w:r>
    </w:p>
    <w:p>
      <w:r>
        <w:t>• [x] Suite E2E Playwright completa</w:t>
      </w:r>
    </w:p>
    <w:p>
      <w:r>
        <w:t>• [x] E2E cross-browser no CI</w:t>
      </w:r>
    </w:p>
    <w:p>
      <w:r>
        <w:t>• [x] Relatórios HTML salvos</w:t>
      </w:r>
    </w:p>
    <w:p>
      <w:r>
        <w:t>• [x] Documentação de acessibilidade</w:t>
      </w:r>
    </w:p>
    <w:p/>
    <w:p>
      <w:pPr>
        <w:pStyle w:val="Heading2"/>
      </w:pPr>
      <w:r>
        <w:t>🔗 Relacionamentos</w:t>
      </w:r>
    </w:p>
    <w:p>
      <w:pPr>
        <w:pStyle w:val="Heading3"/>
      </w:pPr>
      <w:r>
        <w:t>Depende de:</w:t>
      </w:r>
    </w:p>
    <w:p>
      <w:r>
        <w:t>• H7: Simuladores</w:t>
      </w:r>
    </w:p>
    <w:p>
      <w:r>
        <w:t>• H18: Comparador</w:t>
      </w:r>
    </w:p>
    <w:p>
      <w:r>
        <w:t>• H20: Academy</w:t>
      </w:r>
    </w:p>
    <w:p>
      <w:r>
        <w:t>• H1: CI/CD (para integração)</w:t>
      </w:r>
    </w:p>
    <w:p>
      <w:pPr>
        <w:pStyle w:val="Heading3"/>
      </w:pPr>
      <w:r>
        <w:t>Bloqueia:</w:t>
      </w:r>
    </w:p>
    <w:p>
      <w:r>
        <w:t>• TODAS as HUs (qualidade final)</w:t>
      </w:r>
    </w:p>
    <w:p>
      <w:pPr>
        <w:pStyle w:val="Heading3"/>
      </w:pPr>
      <w:r>
        <w:t>Relacionado a:</w:t>
      </w:r>
    </w:p>
    <w:p>
      <w:r>
        <w:t>• Design System: diretrizes de acessibilidade</w:t>
      </w:r>
    </w:p>
    <w:p>
      <w:r>
        <w:t>• CI: E2E pipeline</w:t>
      </w:r>
    </w:p>
    <w:p>
      <w:r>
        <w:t>• Relatórios: playwright-report/</w:t>
      </w:r>
    </w:p>
    <w:p/>
    <w:p>
      <w:r>
        <w:br w:type="page"/>
      </w:r>
    </w:p>
    <w:p>
      <w:pPr>
        <w:pStyle w:val="Heading1"/>
      </w:pPr>
      <w:r>
        <w:t>📋 CHECKLISTS OPERACIONAIS</w:t>
      </w:r>
    </w:p>
    <w:p/>
    <w:p>
      <w:pPr>
        <w:pStyle w:val="Heading2"/>
      </w:pPr>
      <w:r>
        <w:t>Checklist Diário (Durante a Sprint)</w:t>
      </w:r>
    </w:p>
    <w:p>
      <w:r>
        <w:t>☐ Limpei backups físicos hoje?</w:t>
      </w:r>
    </w:p>
    <w:p>
      <w:r>
        <w:t>☐ Fiz commits locais das mudanças?</w:t>
      </w:r>
    </w:p>
    <w:p>
      <w:r>
        <w:t>☐ npm run test passou localmente?</w:t>
      </w:r>
    </w:p>
    <w:p>
      <w:r>
        <w:t>☐ Atualizei JSDoc nas funções novas?</w:t>
      </w:r>
    </w:p>
    <w:p>
      <w:r>
        <w:t>☐ OpenAPI atualizado (se novo endpoint)?</w:t>
      </w:r>
    </w:p>
    <w:p>
      <w:r>
        <w:t>☐ Golden Files impactados identificados?</w:t>
      </w:r>
    </w:p>
    <w:p/>
    <w:p>
      <w:r>
        <w:t>⚠️ Se alguma resposta for "não" → CORRIGIR ANTES DE CONTINUAR</w:t>
      </w:r>
    </w:p>
    <w:p/>
    <w:p>
      <w:pPr>
        <w:pStyle w:val="Heading2"/>
      </w:pPr>
      <w:r>
        <w:t>Checklist Final de Sprint</w:t>
      </w:r>
    </w:p>
    <w:p>
      <w:r>
        <w:t>☐ npm run type-check: PASSOU</w:t>
      </w:r>
    </w:p>
    <w:p>
      <w:r>
        <w:t>☐ npm run lint: PASSOU</w:t>
      </w:r>
    </w:p>
    <w:p>
      <w:r>
        <w:t>☐ npm run test:unit: PASSOU</w:t>
      </w:r>
    </w:p>
    <w:p>
      <w:r>
        <w:t>☐ npm run golden:verify: PASSOU</w:t>
      </w:r>
    </w:p>
    <w:p>
      <w:r>
        <w:t>☐ npm run build: PASSOU</w:t>
      </w:r>
    </w:p>
    <w:p>
      <w:r>
        <w:t>☐ README atualizado</w:t>
      </w:r>
    </w:p>
    <w:p>
      <w:r>
        <w:t>☐ Nenhum arquivo .bak no projeto</w:t>
      </w:r>
    </w:p>
    <w:p>
      <w:r>
        <w:t>☐ Merge na main feito localmente</w:t>
      </w:r>
    </w:p>
    <w:p/>
    <w:p>
      <w:r>
        <w:br w:type="page"/>
      </w:r>
    </w:p>
    <w:p>
      <w:pPr>
        <w:pStyle w:val="Heading1"/>
      </w:pPr>
      <w:r>
        <w:t>📏 TABELA DE TOLERÂNCIAS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Tipo de Cálculo</w:t>
            </w:r>
          </w:p>
        </w:tc>
        <w:tc>
          <w:tcPr>
            <w:tcW w:type="dxa" w:w="3120"/>
          </w:tcPr>
          <w:p>
            <w:r>
              <w:t>Métrica</w:t>
            </w:r>
          </w:p>
        </w:tc>
        <w:tc>
          <w:tcPr>
            <w:tcW w:type="dxa" w:w="3120"/>
          </w:tcPr>
          <w:p>
            <w:r>
              <w:t>Tolerância</w:t>
            </w:r>
          </w:p>
        </w:tc>
      </w:tr>
      <w:tr>
        <w:tc>
          <w:tcPr>
            <w:tcW w:type="dxa" w:w="3120"/>
          </w:tcPr>
          <w:p>
            <w:r>
              <w:t>Valores Monetários</w:t>
            </w:r>
          </w:p>
        </w:tc>
        <w:tc>
          <w:tcPr>
            <w:tcW w:type="dxa" w:w="3120"/>
          </w:tcPr>
          <w:p>
            <w:r>
              <w:t>Erro Absoluto</w:t>
            </w:r>
          </w:p>
        </w:tc>
        <w:tc>
          <w:tcPr>
            <w:tcW w:type="dxa" w:w="3120"/>
          </w:tcPr>
          <w:p>
            <w:r>
              <w:t>≤ R$ 0,01</w:t>
            </w:r>
          </w:p>
        </w:tc>
      </w:tr>
      <w:tr>
        <w:tc>
          <w:tcPr>
            <w:tcW w:type="dxa" w:w="3120"/>
          </w:tcPr>
          <w:p>
            <w:r>
              <w:t>Taxas</w:t>
            </w:r>
          </w:p>
        </w:tc>
        <w:tc>
          <w:tcPr>
            <w:tcW w:type="dxa" w:w="3120"/>
          </w:tcPr>
          <w:p>
            <w:r>
              <w:t>Erro em p.p.</w:t>
            </w:r>
          </w:p>
        </w:tc>
        <w:tc>
          <w:tcPr>
            <w:tcW w:type="dxa" w:w="3120"/>
          </w:tcPr>
          <w:p>
            <w:r>
              <w:t>≤ 0,01 p.p.</w:t>
            </w:r>
          </w:p>
        </w:tc>
      </w:tr>
      <w:tr>
        <w:tc>
          <w:tcPr>
            <w:tcW w:type="dxa" w:w="3120"/>
          </w:tcPr>
          <w:p>
            <w:r>
              <w:t>CET Básico</w:t>
            </w:r>
          </w:p>
        </w:tc>
        <w:tc>
          <w:tcPr>
            <w:tcW w:type="dxa" w:w="3120"/>
          </w:tcPr>
          <w:p>
            <w:r>
              <w:t>CET a.a.</w:t>
            </w:r>
          </w:p>
        </w:tc>
        <w:tc>
          <w:tcPr>
            <w:tcW w:type="dxa" w:w="3120"/>
          </w:tcPr>
          <w:p>
            <w:r>
              <w:t>≤ 0,01 p.p.</w:t>
            </w:r>
          </w:p>
        </w:tc>
      </w:tr>
      <w:tr>
        <w:tc>
          <w:tcPr>
            <w:tcW w:type="dxa" w:w="3120"/>
          </w:tcPr>
          <w:p>
            <w:r>
              <w:t>CET Completo</w:t>
            </w:r>
          </w:p>
        </w:tc>
        <w:tc>
          <w:tcPr>
            <w:tcW w:type="dxa" w:w="3120"/>
          </w:tcPr>
          <w:p>
            <w:r>
              <w:t>CET a.a.</w:t>
            </w:r>
          </w:p>
        </w:tc>
        <w:tc>
          <w:tcPr>
            <w:tcW w:type="dxa" w:w="3120"/>
          </w:tcPr>
          <w:p>
            <w:r>
              <w:t>≤ 0,03 p.p.</w:t>
            </w:r>
          </w:p>
        </w:tc>
      </w:tr>
      <w:tr>
        <w:tc>
          <w:tcPr>
            <w:tcW w:type="dxa" w:w="3120"/>
          </w:tcPr>
          <w:p>
            <w:r>
              <w:t>Performance</w:t>
            </w:r>
          </w:p>
        </w:tc>
        <w:tc>
          <w:tcPr>
            <w:tcW w:type="dxa" w:w="3120"/>
          </w:tcPr>
          <w:p>
            <w:r>
              <w:t>P95</w:t>
            </w:r>
          </w:p>
        </w:tc>
        <w:tc>
          <w:tcPr>
            <w:tcW w:type="dxa" w:w="3120"/>
          </w:tcPr>
          <w:p>
            <w:r>
              <w:t>≤ 150 ms</w:t>
            </w:r>
          </w:p>
        </w:tc>
      </w:tr>
      <w:tr>
        <w:tc>
          <w:tcPr>
            <w:tcW w:type="dxa" w:w="3120"/>
          </w:tcPr>
          <w:p>
            <w:r>
              <w:t>Cobertura</w:t>
            </w:r>
          </w:p>
        </w:tc>
        <w:tc>
          <w:tcPr>
            <w:tcW w:type="dxa" w:w="3120"/>
          </w:tcPr>
          <w:p>
            <w:r>
              <w:t>Testes</w:t>
            </w:r>
          </w:p>
        </w:tc>
        <w:tc>
          <w:tcPr>
            <w:tcW w:type="dxa" w:w="3120"/>
          </w:tcPr>
          <w:p>
            <w:r>
              <w:t>≥ 80%</w:t>
            </w:r>
          </w:p>
        </w:tc>
      </w:tr>
    </w:tbl>
    <w:p>
      <w:r>
        <w:br w:type="page"/>
      </w:r>
    </w:p>
    <w:p>
      <w:pPr>
        <w:pStyle w:val="Heading1"/>
      </w:pPr>
      <w:r>
        <w:t>📋 RESUMO EXECUTIVO</w:t>
      </w:r>
    </w:p>
    <w:p/>
    <w:p>
      <w:pPr>
        <w:pStyle w:val="Heading2"/>
      </w:pPr>
      <w:r>
        <w:t>✅ COBERTURA COMPLETA</w:t>
      </w:r>
    </w:p>
    <w:p>
      <w:r>
        <w:t>• Sprint 1: 9 histórias (H1-H8, H20)</w:t>
      </w:r>
    </w:p>
    <w:p>
      <w:r>
        <w:t>• Sprint 2: 7 histórias (H9-H13, H21-H22)</w:t>
      </w:r>
    </w:p>
    <w:p>
      <w:r>
        <w:t>• Sprint 3: 8 histórias (H14-H19, H23-H24)</w:t>
      </w:r>
    </w:p>
    <w:p/>
    <w:p>
      <w:r>
        <w:t>Total: 24 Histórias de Usuário documentadas</w:t>
      </w:r>
    </w:p>
    <w:p>
      <w:r>
        <w:t>Golden Files: 30 planejados</w:t>
      </w:r>
    </w:p>
    <w:p>
      <w:r>
        <w:t>Endpoints API: ~15 documentados</w:t>
      </w:r>
    </w:p>
    <w:p/>
    <w:p>
      <w:pPr>
        <w:pStyle w:val="Heading2"/>
      </w:pPr>
      <w:r>
        <w:t>🎯 PRINCÍPIOS</w:t>
      </w:r>
    </w:p>
    <w:p>
      <w:r>
        <w:t>✅ GitHub como Fonte da Verdade</w:t>
      </w:r>
    </w:p>
    <w:p>
      <w:r>
        <w:t>✅ Validação Anti-Regressão Obrigatória</w:t>
      </w:r>
    </w:p>
    <w:p>
      <w:r>
        <w:t>✅ Backup Exclusivo via Git Local</w:t>
      </w:r>
    </w:p>
    <w:p>
      <w:r>
        <w:t>✅ Documentação Viva</w:t>
      </w:r>
    </w:p>
    <w:p/>
    <w:p/>
    <w:p>
      <w:r>
        <w:t>════════════════════════════════════════════════════════════</w:t>
      </w:r>
    </w:p>
    <w:p>
      <w:pPr>
        <w:jc w:val="center"/>
      </w:pPr>
      <w:r>
        <w:t>Projeto FinMath - v2.0 Completa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